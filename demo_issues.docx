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560" w:before="320"/>
        <w:jc w:val="center"/>
      </w:pPr>
      <w:r>
        <w:t>Project-MONAI/MONAILabel</w:t>
      </w:r>
    </w:p>
    <w:p>
      <w:pPr>
        <w:pStyle w:val="Header"/>
        <w:jc w:val="center"/>
      </w:pPr>
      <w:r>
        <w:t>Issues gathered from the github repository regarding MONAILabel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More documentation on using local (non-zoo) bundles with MONAILabel</w:t>
      </w:r>
    </w:p>
    <w:p>
      <w:pPr>
        <w:spacing w:after="280"/>
      </w:pPr>
      <w:r>
        <w:rPr>
          <w:b/>
        </w:rPr>
        <w:t>Issue No. 1490 opened by wyli on 2023-07-14 at 15:33:21  Type: None</w:t>
      </w:r>
    </w:p>
    <w:p>
      <w:pPr>
        <w:spacing w:after="320"/>
      </w:pPr>
      <w:r>
        <w:t>bring your own bundle from local directories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Error while training with MONAILabel's deepedit</w:t>
      </w:r>
    </w:p>
    <w:p>
      <w:pPr>
        <w:spacing w:after="280"/>
      </w:pPr>
      <w:r>
        <w:rPr>
          <w:b/>
        </w:rPr>
        <w:t>Issue No. 1489 opened by lukasvanderstricht on 2023-07-14 at 06:51:00  Type: None</w:t>
      </w:r>
    </w:p>
    <w:p>
      <w:pPr>
        <w:spacing w:after="320"/>
      </w:pPr>
      <w:r>
        <w:t>Dear all</w:t>
        <w:br/>
        <w:br/>
        <w:t>I am currently using 3D Slicer and its MONAILabel extension to train a</w:t>
        <w:br/>
        <w:t>segmentation model using the DeepEdit model from the predefined</w:t>
        <w:br/>
        <w:t>radiology app. Both manual segmentation and training have been going</w:t>
        <w:br/>
        <w:t>smoothly up till now and the automatic segmentation functionality seems</w:t>
        <w:br/>
        <w:t>to be doing its job. However, when I want to further train the model at</w:t>
        <w:br/>
        <w:t>this point, without having added any new labels (so just starting the</w:t>
        <w:br/>
        <w:t>training process again), I always get one of the two following errors</w:t>
        <w:br/>
        <w:br/>
        <w:t>1.  Exit code -9</w:t>
        <w:br/>
        <w:br/>
        <w:t>&gt; \[2023-07-13 08:52:08,765\] \[24408\] \[MainThread\] \[INFO\]</w:t>
        <w:br/>
        <w:t>&gt; (monailabel.utils.sessions:51) - Session Path:</w:t>
        <w:br/>
        <w:t>&gt; /home/dellxpsazdelta/.cache/monailabel/sessions \[2023-07-13</w:t>
        <w:br/>
        <w:t>&gt; 08:52:08,765\] \[24408\] \[MainThread\] \[INFO\]</w:t>
        <w:br/>
        <w:t>&gt; (monailabel.utils.sessions:52) - Session Expiry (max): 3600</w:t>
        <w:br/>
        <w:t>&gt; \[2023-07-13 08:52:08,765\] \[24408\] \[MainThread\] \[INFO\]</w:t>
        <w:br/>
        <w:t>&gt; (monailabel.tasks.train.basic_train:353) - Train Request (input):</w:t>
        <w:br/>
        <w:t>&gt; {'model': 'deepedit', 'name': 'train_01', 'pretrained': 1, 'device':</w:t>
        <w:br/>
        <w:t>&gt; 'cuda', 'max_epochs': 50, 'early_stop_patience': -1, 'val_split': 0.2,</w:t>
        <w:br/>
        <w:t>&gt; 'train_batch_size': 1, 'val_batch_size': 1, 'multi_gpu': True, 'gpus':</w:t>
        <w:br/>
        <w:t>&gt; 'all', 'dataset': 'CacheDataset', 'dataloader': 'ThreadDataLoader',</w:t>
        <w:br/>
        <w:t>&gt; 'client_id': 'user-xyz', 'local_rank': 0} \[2023-07-13 08:52:08,766\]</w:t>
        <w:br/>
        <w:t>&gt; \[24408\] \[MainThread\] \[INFO\]</w:t>
        <w:br/>
        <w:t>&gt; (monailabel.tasks.train.basic_train:363) - CUDA_VISIBLE_DEVICES: 0,1</w:t>
        <w:br/>
        <w:t>&gt; \[2023-07-13 08:52:08,767\] \[24408\] \[MainThread\] \[INFO\]</w:t>
        <w:br/>
        <w:t>&gt; (monailabel.tasks.train.basic_train:368) - Distributed/Multi GPU is</w:t>
        <w:br/>
        <w:t>&gt; limited \[2023-07-13 08:52:08,767\] \[24408\] \[MainThread\] \[INFO\]</w:t>
        <w:br/>
        <w:t>&gt; (monailabel.tasks.train.basic_train:381) - Distributed Training =</w:t>
        <w:br/>
        <w:t>&gt; FALSE \[2023-07-13 08:52:08,767\] \[24408\] \[MainThread\] \[INFO\]</w:t>
        <w:br/>
        <w:t>&gt; (monailabel.tasks.train.basic_train:408) - 0 - Train Request (final):</w:t>
        <w:br/>
        <w:t>&gt; {'name': 'train_01', 'pretrained': 1, 'device': 'cuda', 'max_epochs':</w:t>
        <w:br/>
        <w:t>&gt; 50, 'early_stop_patience': -1, 'val_split': 0.2, 'train_batch_size':</w:t>
        <w:br/>
        <w:t>&gt; 1, 'val_batch_size': 1, 'multi_gpu': False, 'gpus': 'all', 'dataset':</w:t>
        <w:br/>
        <w:t>&gt; 'CacheDataset', 'dataloader': 'ThreadDataLoader', 'model': 'deepedit',</w:t>
        <w:br/>
        <w:t>&gt; 'client_id': 'user-xyz', 'local_rank': 0, 'run_id': '20230713_0852'}</w:t>
        <w:br/>
        <w:t>&gt; \[2023-07-13 08:52:08,768\] \[24408\] \[MainThread\] \[INFO\]</w:t>
        <w:br/>
        <w:t>&gt; (monailabel.tasks.train.basic_train:504) - 0 - Using Device: cuda;</w:t>
        <w:br/>
        <w:t>&gt; IDX: None \[2023-07-13 08:52:08,768\] \[24408\] \[MainThread\]</w:t>
        <w:br/>
        <w:t>&gt; \[INFO\] (monailabel.tasks.train.basic_train:331) - Total Records for</w:t>
        <w:br/>
        <w:t>&gt; Training: 5 \[2023-07-13 08:52:08,768\] \[24408\] \[MainThread\]</w:t>
        <w:br/>
        <w:t>&gt; \[INFO\] (monailabel.tasks.train.basic_train:332) - Total Records for</w:t>
        <w:br/>
        <w:t>&gt; Validation: 1 Loading dataset: 0%\| \| 0/1 \[00:00\&lt;?, ?it/s\] Loading</w:t>
        <w:br/>
        <w:t>&gt; dataset: 100%\|██████████\| 1/1 \[00:10\&lt;00:00, 10.10s/it\] Loading</w:t>
        <w:br/>
        <w:t>&gt; dataset: 100%\|██████████\| 1/1 \[00:10\&lt;00:00, 10.10s/it\]</w:t>
        <w:br/>
        <w:t>&gt; \[2023-07-13 08:53:05,649\] \[24408\] \[MainThread\] \[INFO\]</w:t>
        <w:br/>
        <w:t>&gt; (monailabel.tasks.train.basic_train:275) - 0 - Records for Validation:</w:t>
        <w:br/>
        <w:t>&gt; 1 \[2023-07-13 08:53:05,748\] \[24408\] \[MainThread\] \[INFO\]</w:t>
        <w:br/>
        <w:t>&gt; (monailabel.tasks.train.basic_train:265) - 0 - Adding Validation to</w:t>
        <w:br/>
        <w:t>&gt; run every '1' interval \[2023-07-13 08:53:05,749\] \[24408\]</w:t>
        <w:br/>
        <w:t>&gt; \[MainThread\] \[INFO\] (monailabel.tasks.train.basic_train:591) - 0 -</w:t>
        <w:br/>
        <w:t>&gt; Load Path</w:t>
        <w:br/>
        <w:t>&gt; /home/dellxpsazdelta/radiology_psoas_azd/model/deepedit_dynunet/train_01/model.pt</w:t>
        <w:br/>
        <w:t>&gt; Loading dataset: 0%\| \| 0/5 \[00:00\&lt;?, ?it/s\] Loading dataset:</w:t>
        <w:br/>
        <w:t>&gt; 20%\|██ \| 1/5 \[00:05\&lt;00:20, 5.20s/it\] Loading dataset: 40%\|████</w:t>
        <w:br/>
        <w:t>&gt; \| 2/5 \[00:10\&lt;00:15, 5.05s/it\] Loading dataset: 60%\|██████ \| 3/5</w:t>
        <w:br/>
        <w:t>&gt; \[00:13\&lt;00:08, 4.37s/it\] Loading dataset: 80%\|████████ \| 4/5</w:t>
        <w:br/>
        <w:t>&gt; \[00:18\&lt;00:04, 4.36s/it\] Loading dataset: 100%\|██████████\| 5/5</w:t>
        <w:br/>
        <w:t>&gt; \[00:23\&lt;00:00, 4.62s/it\] Loading dataset: 100%\|██████████\| 5/5</w:t>
        <w:br/>
        <w:t>&gt; \[00:23\&lt;00:00, 4.63s/it\] \[2023-07-13 08:53:29,092\] \[24408\]</w:t>
        <w:br/>
        <w:t>&gt; \[MainThread\] \[INFO\] (monailabel.tasks.train.basic_train:227) - 0 -</w:t>
        <w:br/>
        <w:t>&gt; Records for Training: 5 \[2023-07-13 08:53:29,098\] \[24408\]</w:t>
        <w:br/>
        <w:t>&gt; \[MainThread\] \[INFO\] (ignite.engine.engine.SupervisedTrainer:697) -</w:t>
        <w:br/>
        <w:t>&gt; Engine run resuming from iteration 0, epoch 0 until 50 epochs</w:t>
        <w:br/>
        <w:t>&gt; \[2023-07-13 08:53:30,700\] \[24408\] \[MainThread\] \[INFO\]</w:t>
        <w:br/>
        <w:t>&gt; (ignite.engine.engine.SupervisedTrainer:138) - Restored all variables</w:t>
        <w:br/>
        <w:t>&gt; from</w:t>
        <w:br/>
        <w:t>&gt; /home/dellxpsazdelta/radiology_psoas_azd/model/deepedit_dynunet/train_01/model.pt</w:t>
        <w:br/>
        <w:t>&gt; \[2023-07-13 08:53:38,945\] \[24408\] \[MainThread\] \[INFO\]</w:t>
        <w:br/>
        <w:t>&gt; (ignite.engine.engine.SupervisedTrainer:269) - Epoch: 1/50, Iter: 1/5</w:t>
        <w:br/>
        <w:t>&gt; -- train_loss: 0.8791 2023-07-13 08:53:40,341 - INFO - Number of</w:t>
        <w:br/>
        <w:t>&gt; simulated clicks: 11 \[2023-07-13 08:53:41,639\] \[24408\]</w:t>
        <w:br/>
        <w:t>&gt; \[MainThread\] \[INFO\] (ignite.engine.engine.SupervisedTrainer:269) -</w:t>
        <w:br/>
        <w:t>&gt; Epoch: 1/50, Iter: 2/5 -- train_loss: 0.8105 \[2023-07-13</w:t>
        <w:br/>
        <w:t>&gt; 08:53:42,155\] \[24408\] \[MainThread\] \[INFO\]</w:t>
        <w:br/>
        <w:t>&gt; (ignite.engine.engine.SupervisedTrainer:269) - Epoch: 1/50, Iter: 3/5</w:t>
        <w:br/>
        <w:t>&gt; -- train_loss: 0.8015 \[2023-07-13 08:53:42,632\] \[24408\]</w:t>
        <w:br/>
        <w:t>&gt; \[MainThread\] \[INFO\] (ignite.engine.engine.SupervisedTrainer:269) -</w:t>
        <w:br/>
        <w:t>&gt; Epoch: 1/50, Iter: 4/5 -- train_loss: 0.8339 2023-07-13 08:53:45,352 -</w:t>
        <w:br/>
        <w:t>&gt; INFO - Number of simulated clicks: 9 \[2023-07-13 08:53:46,177\]</w:t>
        <w:br/>
        <w:t>&gt; \[24408\] \[MainThread\] \[INFO\]</w:t>
        <w:br/>
        <w:t>&gt; (ignite.engine.engine.SupervisedTrainer:269) - Epoch: 1/50, Iter: 5/5</w:t>
        <w:br/>
        <w:t>&gt; -- train_loss: 0.8071 \[2023-07-13 08:53:46,433\] \[24408\]</w:t>
        <w:br/>
        <w:t>&gt; \[MainThread\] \[INFO\] (ignite.engine.engine.SupervisedTrainer:265) -</w:t>
        <w:br/>
        <w:t>&gt; Got new best metric of train_dice: 0.678305447101593 \[2023-07-13</w:t>
        <w:br/>
        <w:t>&gt; 08:53:46,434\] \[24408\] \[MainThread\] \[INFO\]</w:t>
        <w:br/>
        <w:t>&gt; (ignite.engine.engine.SupervisedTrainer:85) - Current learning rate:</w:t>
        <w:br/>
        <w:t>&gt; 0.0001 \[2023-07-13 08:53:46,434\] \[24408\] \[MainThread\] \[INFO\]</w:t>
        <w:br/>
        <w:t>&gt; (ignite.engine.engine.SupervisedTrainer:199) - Epoch\[1\] Metrics --</w:t>
        <w:br/>
        <w:t>&gt; left psoas_dice: 0.7228 right psoas_dice: 0.6338 train_dice: 0.6783</w:t>
        <w:br/>
        <w:t>&gt; \[2023-07-13 08:53:46,434\] \[24408\] \[MainThread\] \[INFO\]</w:t>
        <w:br/>
        <w:t>&gt; (ignite.engine.engine.SupervisedTrainer:209) - Key metric: train_dice</w:t>
        <w:br/>
        <w:t>&gt; best value: 0.678305447101593 at epoch: 1 \[2023-07-13 08:53:46,435\]</w:t>
        <w:br/>
        <w:t>&gt; \[24408\] \[MainThread\] \[INFO\]</w:t>
        <w:br/>
        <w:t>&gt; (ignite.engine.engine.SupervisedEvaluator:697) - Engine run resuming</w:t>
        <w:br/>
        <w:t>&gt; from iteration 0, epoch 0 until 1 epochs 2023-07-13 08:53:48,278 -</w:t>
        <w:br/>
        <w:t>&gt; INFO - Number of simulated clicks: 10 \[2023-07-13 08:53:49,005\]</w:t>
        <w:br/>
        <w:t>&gt; \[24408\] \[MainThread\] \[INFO\]</w:t>
        <w:br/>
        <w:t>&gt; (ignite.engine.engine.SupervisedEvaluator:265) - Got new best metric</w:t>
        <w:br/>
        <w:t>&gt; of val_mean_dice: 0.6918515563011169 \[2023-07-13 08:53:49,005\]</w:t>
        <w:br/>
        <w:t>&gt; \[24408\] \[MainThread\] \[INFO\]</w:t>
        <w:br/>
        <w:t>&gt; (ignite.engine.engine.SupervisedEvaluator:199) - Epoch\[1\] Metrics --</w:t>
        <w:br/>
        <w:t>&gt; left psoas_dice: 0.7021 right psoas_dice: 0.6816 val_mean_dice: 0.6919</w:t>
        <w:br/>
        <w:t>&gt; \[2023-07-13 08:53:49,005\] \[24408\] \[MainThread\] \[INFO\]</w:t>
        <w:br/>
        <w:t>&gt; (ignite.engine.engine.SupervisedEvaluator:209) - Key metric:</w:t>
        <w:br/>
        <w:t>&gt; val_mean_dice best value: 0.6918515563011169 at epoch: 1 \[2023-07-13</w:t>
        <w:br/>
        <w:t>&gt; 08:53:51,338\] \[24408\] \[MainThread\] \[INFO\]</w:t>
        <w:br/>
        <w:t>&gt; (monailabel.tasks.train.handler:86) - New Model published:</w:t>
        <w:br/>
        <w:t>&gt; /home/dellxpsazdelta/radiology_psoas_azd/model/deepedit_dynunet/train_01/model.pt</w:t>
        <w:br/>
        <w:t>&gt; =\&gt; /home/dellxpsazdelta/radiology_psoas_azd/model/deepedit_dynunet.pt</w:t>
        <w:br/>
        <w:t>&gt; \[2023-07-13 08:53:51,339\] \[24408\] \[MainThread\] \[INFO\]</w:t>
        <w:br/>
        <w:t>&gt; (ignite.engine.engine.SupervisedEvaluator:765) - Epoch\[1\] Complete.</w:t>
        <w:br/>
        <w:t>&gt; Time taken: 00:00:05 \[2023-07-13 08:53:51,339\] \[24408\]</w:t>
        <w:br/>
        <w:t>&gt; \[MainThread\] \[INFO\]</w:t>
        <w:br/>
        <w:t>&gt; (ignite.engine.engine.SupervisedEvaluator:778) - Engine run complete.</w:t>
        <w:br/>
        <w:t>&gt; Time taken: 00:00:05 \[2023-07-13 08:53:52,354\] \[24408\]</w:t>
        <w:br/>
        <w:t>&gt; \[MainThread\] \[INFO\] (ignite.engine.engine.SupervisedTrainer:765) -</w:t>
        <w:br/>
        <w:t>&gt; Epoch\[1\] Complete. Time taken: 00:00:22 2023-07-13 08:53:54,353 -</w:t>
        <w:br/>
        <w:t>&gt; INFO - Number of simulated clicks: 3 \[2023-07-13 08:53:55,735\]</w:t>
        <w:br/>
        <w:t>&gt; \[24408\] \[MainThread\] \[INFO\]</w:t>
        <w:br/>
        <w:t>&gt; (ignite.engine.engine.SupervisedTrainer:269) - Epoch: 2/50, Iter: 1/5</w:t>
        <w:br/>
        <w:t>&gt; -- train_loss: 0.7936 \[2023-07-13 08:53:56,209\] \[24408\]</w:t>
        <w:br/>
        <w:t>&gt; \[MainThread\] \[INFO\] (ignite.engine.engine.SupervisedTrainer:269) -</w:t>
        <w:br/>
        <w:t>&gt; Epoch: 2/50, Iter: 2/5 -- train_loss: 0.8046 2023-07-13 08:53:57,274 -</w:t>
        <w:br/>
        <w:t>&gt; INFO - Number of simulated clicks: 8 \[2023-07-13 08:53:58,583\]</w:t>
        <w:br/>
        <w:t>&gt; \[24408\] \[MainThread\] \[INFO\]</w:t>
        <w:br/>
        <w:t>&gt; (ignite.engine.engine.SupervisedTrainer:269) - Epoch: 2/50, Iter: 3/5</w:t>
        <w:br/>
        <w:t>&gt; -- train_loss: 0.7968 \[2023-07-13 08:53:59,060\] \[24408\]</w:t>
        <w:br/>
        <w:t>&gt; \[MainThread\] \[INFO\] (ignite.engine.engine.SupervisedTrainer:269) -</w:t>
        <w:br/>
        <w:t>&gt; Epoch: 2/50, Iter: 4/5 -- train_loss: 0.8337 \[2023-07-13</w:t>
        <w:br/>
        <w:t>&gt; 08:53:59,851\] \[24408\] \[MainThread\] \[INFO\]</w:t>
        <w:br/>
        <w:t>&gt; (ignite.engine.engine.SupervisedTrainer:269) - Epoch: 2/50, Iter: 5/5</w:t>
        <w:br/>
        <w:t>&gt; -- train_loss: 0.8011 \[2023-07-13 08:53:59,853\] \[24408\]</w:t>
        <w:br/>
        <w:t>&gt; \[MainThread\] \[INFO\] (ignite.engine.engine.SupervisedTrainer:265) -</w:t>
        <w:br/>
        <w:t>&gt; Got new best metric of train_dice: 0.8020626306533813 \[2023-07-13</w:t>
        <w:br/>
        <w:t>&gt; 08:53:59,853\] \[24408\] \[MainThread\] \[INFO\]</w:t>
        <w:br/>
        <w:t>&gt; (ignite.engine.engine.SupervisedTrainer:85) - Current learning rate:</w:t>
        <w:br/>
        <w:t>&gt; 0.0001 \[2023-07-13 08:53:59,853\] \[24408\] \[MainThread\] \[INFO\]</w:t>
        <w:br/>
        <w:t>&gt; (ignite.engine.engine.SupervisedTrainer:199) - Epoch\[2\] Metrics --</w:t>
        <w:br/>
        <w:t>&gt; left psoas_dice: 0.7723 right psoas_dice: 0.8318 train_dice: 0.8021</w:t>
        <w:br/>
        <w:t>&gt; \[2023-07-13 08:53:59,853\] \[24408\] \[MainThread\] \[INFO\]</w:t>
        <w:br/>
        <w:t>&gt; (ignite.engine.engine.SupervisedTrainer:209) - Key metric: train_dice</w:t>
        <w:br/>
        <w:t>&gt; best value: 0.8020626306533813 at epoch: 2 \[2023-07-13 08:53:59,854\]</w:t>
        <w:br/>
        <w:t>&gt; \[24408\] \[MainThread\] \[INFO\]</w:t>
        <w:br/>
        <w:t>&gt; (ignite.engine.engine.SupervisedEvaluator:697) - Engine run resuming</w:t>
        <w:br/>
        <w:t>&gt; from iteration 0, epoch 1 until 2 epochs 2023-07-13 08:54:01,733 -</w:t>
        <w:br/>
        <w:t>&gt; INFO - Number of simulated clicks: 9 \[2023-07-13 08:54:02,684\]</w:t>
        <w:br/>
        <w:t>&gt; \[24408\] \[MainThread\] \[INFO\]</w:t>
        <w:br/>
        <w:t>&gt; (ignite.engine.engine.SupervisedEvaluator:265) - Got new best metric</w:t>
        <w:br/>
        <w:t>&gt; of val_mean_dice: 0.709175705909729 \[2023-07-13 08:54:02,685\]</w:t>
        <w:br/>
        <w:t>&gt; \[24408\] \[MainThread\] \[INFO\]</w:t>
        <w:br/>
        <w:t>&gt; (ignite.engine.engine.SupervisedEvaluator:199) - Epoch\[2\] Metrics --</w:t>
        <w:br/>
        <w:t>&gt; left psoas_dice: 0.7219 right psoas_dice: 0.6965 val_mean_dice: 0.7092</w:t>
        <w:br/>
        <w:t>&gt; \[2023-07-13 08:54:02,685\] \[24408\] \[MainThread\] \[INFO\]</w:t>
        <w:br/>
        <w:t>&gt; (ignite.engine.engine.SupervisedEvaluator:209) - Key metric:</w:t>
        <w:br/>
        <w:t>&gt; val_mean_dice best value: 0.709175705909729 at epoch: 2 \[2023-07-13</w:t>
        <w:br/>
        <w:t>&gt; 08:54:05,116\] \[24408\] \[MainThread\] \[INFO\]</w:t>
        <w:br/>
        <w:t>&gt; (monailabel.tasks.train.handler:86) - New Model published:</w:t>
        <w:br/>
        <w:t>&gt; /home/dellxpsazdelta/radiology_psoas_azd/model/deepedit_dynunet/train_01/model.pt</w:t>
        <w:br/>
        <w:t>&gt; =\&gt; /home/dellxpsazdelta/radiology_psoas_azd/model/deepedit_dynunet.pt</w:t>
        <w:br/>
        <w:t>&gt; \[2023-07-13 08:54:05,116\] \[24408\] \[MainThread\] \[INFO\]</w:t>
        <w:br/>
        <w:t>&gt; (ignite.engine.engine.SupervisedEvaluator:765) - Epoch\[2\] Complete.</w:t>
        <w:br/>
        <w:t>&gt; Time taken: 00:00:05 \[2023-07-13 08:54:05,116\] \[24408\]</w:t>
        <w:br/>
        <w:t>&gt; \[MainThread\] \[INFO\]</w:t>
        <w:br/>
        <w:t>&gt; (ignite.engine.engine.SupervisedEvaluator:778) - Engine run complete.</w:t>
        <w:br/>
        <w:t>&gt; Time taken: 00:00:05 \[2023-07-13 08:54:05,418\] \[24408\]</w:t>
        <w:br/>
        <w:t>&gt; \[MainThread\] \[INFO\] (ignite.engine.engine.SupervisedTrainer:765) -</w:t>
        <w:br/>
        <w:t>&gt; Epoch\[2\] Complete. Time taken: 00:00:13 \[2023-07-13 08:54:14,842\]</w:t>
        <w:br/>
        <w:t>&gt; \[26118\] \[ThreadPoolExecutor-0_0\] \[INFO\]</w:t>
        <w:br/>
        <w:t>&gt; (monailabel.utils.async_tasks.utils:76) - Return code: -9</w:t>
        <w:br/>
        <w:br/>
        <w:t>2.  Exit code 1</w:t>
        <w:br/>
        <w:br/>
        <w:t>&gt; \[2023-07-13 12:20:04,630\] \[23149\] \[MainThread\] \[INFO\]</w:t>
        <w:br/>
        <w:t>&gt; (monailabel.utils.async_tasks.task:36) - Train request: {'model':</w:t>
        <w:br/>
        <w:t>&gt; 'deepedit', 'name': 'train_01', 'pretrained': 1, 'device': 'cuda',</w:t>
        <w:br/>
        <w:t>&gt; 'max_epochs': 50, 'early_stop_patience': -1, 'val_split': 0.2,</w:t>
        <w:br/>
        <w:t>&gt; 'train_batch_size': 1, 'val_batch_size': 1, 'multi_gpu': True, 'gpus':</w:t>
        <w:br/>
        <w:t>&gt; 'all', 'dataset': 'CacheDataset', 'dataloader': 'ThreadDataLoader',</w:t>
        <w:br/>
        <w:t>&gt; 'client_id': 'user-xyz'} \[2023-07-13 12:20:04,632\] \[23149\]</w:t>
        <w:br/>
        <w:t>&gt; \[ThreadPoolExecutor-0_0\] \[INFO\]</w:t>
        <w:br/>
        <w:t>&gt; (monailabel.utils.async_tasks.utils:58) - COMMAND::</w:t>
        <w:br/>
        <w:t>&gt; /opt/conda/bin/python -m monailabel.interfaces.utils.app -m train -r</w:t>
        <w:br/>
        <w:t>&gt; {"model":"deepedit","name":"train_01","pretrained":1,"device":"cuda","max_epochs":50,"early_stop_patience":-1,"val_split":0.2,"train_batch_size":1,"val_batch_size":1,"multi_gpu":true,"gpus":"all","dataset":"CacheDataset","dataloader":"ThreadDataLoader","client_id":"user-xyz"}</w:t>
        <w:br/>
        <w:t>&gt; \[2023-07-13 12:20:05,144\] \[5998\] \[MainThread\] \[INFO\]</w:t>
        <w:br/>
        <w:t>&gt; (main:38) - Initializing App from:</w:t>
        <w:br/>
        <w:t>&gt; /home/dellxpsazdelta/radiology_psoas_azd; studies:</w:t>
        <w:br/>
        <w:t>&gt; /home/dellxpsazdelta/psoas-azd-images/train-images; conf: {'models':</w:t>
        <w:br/>
        <w:t>&gt; 'deepedit'} \[2023-07-13 12:20:30,698\] \[5998\] \[MainThread\]</w:t>
        <w:br/>
        <w:t>&gt; \[INFO\] (monailabel.utils.others.class_utils:36) - Subclass for</w:t>
        <w:br/>
        <w:t>&gt; MONAILabelApp Found: \&lt;class 'main.MyApp'\&gt; \[2023-07-13</w:t>
        <w:br/>
        <w:t>&gt; 12:20:30,748\] \[5998\] \[MainThread\] \[INFO\]</w:t>
        <w:br/>
        <w:t>&gt; (monailabel.utils.others.class_utils:36) - Subclass for TaskConfig</w:t>
        <w:br/>
        <w:t>&gt; Found: \&lt;class 'lib.configs.segmentation.Segmentation'\&gt; \[2023-07-13</w:t>
        <w:br/>
        <w:t>&gt; 12:20:30,749\] \[5998\] \[MainThread\] \[INFO\]</w:t>
        <w:br/>
        <w:t>&gt; (monailabel.utils.others.class_utils:36) - Subclass for TaskConfig</w:t>
        <w:br/>
        <w:t>&gt; Found: \&lt;class 'lib.configs.deepgrow_3d.Deepgrow3D'\&gt; \[2023-07-13</w:t>
        <w:br/>
        <w:t>&gt; 12:20:30,770\] \[5998\] \[MainThread\] \[INFO\]</w:t>
        <w:br/>
        <w:t>&gt; (monailabel.utils.others.class_utils:36) - Subclass for TaskConfig</w:t>
        <w:br/>
        <w:t>&gt; Found: \&lt;class 'lib.configs.deepedit.DeepEdit'\&gt; \[2023-07-13</w:t>
        <w:br/>
        <w:t>&gt; 12:20:30,771\] \[5998\] \[MainThread\] \[INFO\]</w:t>
        <w:br/>
        <w:t>&gt; (monailabel.utils.others.class_utils:36) - Subclass for TaskConfig</w:t>
        <w:br/>
        <w:t>&gt; Found: \&lt;class 'lib.configs.segmentation_spleen.SegmentationSpleen'\&gt;</w:t>
        <w:br/>
        <w:t>&gt; \[2023-07-13 12:20:30,772\] \[5998\] \[MainThread\] \[INFO\]</w:t>
        <w:br/>
        <w:t>&gt; (monailabel.utils.others.class_utils:36) - Subclass for TaskConfig</w:t>
        <w:br/>
        <w:t>&gt; Found: \&lt;class 'lib.configs.deepgrow_2d.Deepgrow2D'\&gt; \[2023-07-13</w:t>
        <w:br/>
        <w:t>&gt; 12:20:30,773\] \[5998\] \[MainThread\] \[INFO\] (main:83) - +++ Adding</w:t>
        <w:br/>
        <w:t>&gt; Model: deepedit =\&gt; lib.configs.deepedit.DeepEdit \[2023-07-13</w:t>
        <w:br/>
        <w:t>&gt; 12:20:32,241\] \[5998\] \[MainThread\] \[INFO\]</w:t>
        <w:br/>
        <w:t>&gt; (lib.configs.deepedit:145) - EPISTEMIC Enabled: 0; Samples: 5</w:t>
        <w:br/>
        <w:t>&gt; \[2023-07-13 12:20:32,241\] \[5998\] \[MainThread\] \[INFO\]</w:t>
        <w:br/>
        <w:t>&gt; (lib.configs.deepedit:149) - TTA Enabled: 0; Samples: 5 \[2023-07-13</w:t>
        <w:br/>
        <w:t>&gt; 12:20:32,241\] \[5998\] \[MainThread\] \[INFO\] (main:87) - +++ Using</w:t>
        <w:br/>
        <w:t>&gt; Models: \['deepedit'\] \[2023-07-13 12:20:32,241\] \[5998\]</w:t>
        <w:br/>
        <w:t>&gt; \[MainThread\] \[INFO\] (monailabel.interfaces.app:126) - Init</w:t>
        <w:br/>
        <w:t>&gt; Datastore for: /home/dellxpsazdelta/psoas-azd-images/train-images</w:t>
        <w:br/>
        <w:t>&gt; \[2023-07-13 12:20:32,242\] \[5998\] \[MainThread\] \[INFO\]</w:t>
        <w:br/>
        <w:t>&gt; (monailabel.datastore.local:125) - Auto Reload: False; Extensions:</w:t>
        <w:br/>
        <w:t>&gt; \['.nii.gz', \'.nii', '.nrrd', \'.jpg', '.png', \'.tif', '.svs',</w:t>
        <w:br/>
        <w:t>&gt; \'.xml'\] \[2023-07-13 12:20:32,300\] \[5998\] \[MainThread\] \[INFO\]</w:t>
        <w:br/>
        <w:t>&gt; (monailabel.datastore.local:540) - Invalidate count: 0 \[2023-07-13</w:t>
        <w:br/>
        <w:t>&gt; 12:20:32,300\] \[5998\] \[MainThread\] \[INFO\] (main:112) - +++</w:t>
        <w:br/>
        <w:t>&gt; Adding Inferer:: deepedit =\&gt; \&lt;lib.infers.deepedit.DeepEdit object at</w:t>
        <w:br/>
        <w:t>&gt; 0x7f395c5280d0\&gt; \[2023-07-13 12:20:32,300\] \[5998\] \[MainThread\]</w:t>
        <w:br/>
        <w:t>&gt; \[INFO\] (main:112) - +++ Adding Inferer:: deepedit_seg =\&gt;</w:t>
        <w:br/>
        <w:t>&gt; \&lt;lib.infers.deepedit.DeepEdit object at 0x7f395c12b990\&gt; \[2023-07-13</w:t>
        <w:br/>
        <w:t>&gt; 12:20:32,301\] \[5998\] \[MainThread\] \[INFO\] (main:161) - +++</w:t>
        <w:br/>
        <w:t>&gt; Adding Trainer:: deepedit =\&gt; \&lt;lib.trainers.deepedit.DeepEdit object</w:t>
        <w:br/>
        <w:t>&gt; at 0x7f395c12b7d0\&gt; \[2023-07-13 12:20:32,301\] \[5998\]</w:t>
        <w:br/>
        <w:t>&gt; \[MainThread\] \[INFO\] (monailabel.utils.sessions:51) - Session Path:</w:t>
        <w:br/>
        <w:t>&gt; /home/dellxpsazdelta/.cache/monailabel/sessions \[2023-07-13</w:t>
        <w:br/>
        <w:t>&gt; 12:20:32,301\] \[5998\] \[MainThread\] \[INFO\]</w:t>
        <w:br/>
        <w:t>&gt; (monailabel.utils.sessions:52) - Session Expiry (max): 3600</w:t>
        <w:br/>
        <w:t>&gt; \[2023-07-13 12:20:32,301\] \[5998\] \[MainThread\] \[INFO\]</w:t>
        <w:br/>
        <w:t>&gt; (monailabel.tasks.train.basic_train:353) - Train Request (input):</w:t>
        <w:br/>
        <w:t>&gt; {'model': 'deepedit', 'name': 'train_01', 'pretrained': 1, 'device':</w:t>
        <w:br/>
        <w:t>&gt; 'cuda', 'max_epochs': 50, 'early_stop_patience': -1, 'val_split': 0.2,</w:t>
        <w:br/>
        <w:t>&gt; 'train_batch_size': 1, 'val_batch_size': 1, 'multi_gpu': True, 'gpus':</w:t>
        <w:br/>
        <w:t>&gt; 'all', 'dataset': 'CacheDataset', 'dataloader': 'ThreadDataLoader',</w:t>
        <w:br/>
        <w:t>&gt; 'client_id': 'user-xyz', 'local_rank': 0} \[2023-07-13 12:20:32,301\]</w:t>
        <w:br/>
        <w:t>&gt; \[5998\] \[MainThread\] \[INFO\]</w:t>
        <w:br/>
        <w:t>&gt; (monailabel.tasks.train.basic_train:363) - CUDA_VISIBLE_DEVICES: None</w:t>
        <w:br/>
        <w:t>&gt; \[2023-07-13 12:20:32,302\] \[5998\] \[MainThread\] \[INFO\]</w:t>
        <w:br/>
        <w:t>&gt; (monailabel.tasks.train.basic_train:368) - Distributed/Multi GPU is</w:t>
        <w:br/>
        <w:t>&gt; limited \[2023-07-13 12:20:32,302\] \[5998\] \[MainThread\] \[INFO\]</w:t>
        <w:br/>
        <w:t>&gt; (monailabel.tasks.train.basic_train:381) - Distributed Training =</w:t>
        <w:br/>
        <w:t>&gt; FALSE \[2023-07-13 12:20:32,302\] \[5998\] \[MainThread\] \[INFO\]</w:t>
        <w:br/>
        <w:t>&gt; (monailabel.tasks.train.basic_train:408) - 0 - Train Request (final):</w:t>
        <w:br/>
        <w:t>&gt; {'name': 'train_01', 'pretrained': 1, 'device': 'cuda', 'max_epochs':</w:t>
        <w:br/>
        <w:t>&gt; 50, 'early_stop_patience': -1, 'val_split': 0.2, 'train_batch_size':</w:t>
        <w:br/>
        <w:t>&gt; 1, 'val_batch_size': 1, 'multi_gpu': False, 'gpus': 'all', 'dataset':</w:t>
        <w:br/>
        <w:t>&gt; 'CacheDataset', 'dataloader': 'ThreadDataLoader', 'model': 'deepedit',</w:t>
        <w:br/>
        <w:t>&gt; 'client_id': 'user-xyz', 'local_rank': 0, 'run_id': '20230713_1220'}</w:t>
        <w:br/>
        <w:t>&gt; \[2023-07-13 12:20:32,302\] \[5998\] \[MainThread\] \[INFO\]</w:t>
        <w:br/>
        <w:t>&gt; (monailabel.tasks.train.basic_train:504) - 0 - Using Device: cuda;</w:t>
        <w:br/>
        <w:t>&gt; IDX: None \[2023-07-13 12:20:32,303\] \[5998\] \[MainThread\] \[INFO\]</w:t>
        <w:br/>
        <w:t>&gt; (monailabel.tasks.train.basic_train:331) - Total Records for Training:</w:t>
        <w:br/>
        <w:t>&gt; 7 \[2023-07-13 12:20:32,303\] \[5998\] \[MainThread\] \[INFO\]</w:t>
        <w:br/>
        <w:t>&gt; (monailabel.tasks.train.basic_train:332) - Total Records for</w:t>
        <w:br/>
        <w:t>&gt; Validation: 2 Loading dataset: 0%\| \| 0/2 \[00:00\&lt;?, ?it/s\] Loading</w:t>
        <w:br/>
        <w:t>&gt; dataset: 50%\|█████ \| 1/2 \[00:09\&lt;00:09, 9.83s/it\] Loading dataset:</w:t>
        <w:br/>
        <w:t>&gt; 100%\|██████████\| 2/2 \[00:13\&lt;00:00, 6.29s/it\] Loading dataset:</w:t>
        <w:br/>
        <w:t>&gt; 100%\|██████████\| 2/2 \[00:13\&lt;00:00, 6.82s/it\] \[2023-07-13</w:t>
        <w:br/>
        <w:t>&gt; 12:21:44,249\] \[5998\] \[MainThread\] \[INFO\]</w:t>
        <w:br/>
        <w:t>&gt; (monailabel.tasks.train.basic_train:275) - 0 - Records for Validation:</w:t>
        <w:br/>
        <w:t>&gt; 2 \[2023-07-13 12:21:44,258\] \[5998\] \[MainThread\] \[INFO\]</w:t>
        <w:br/>
        <w:t>&gt; (monailabel.tasks.train.basic_train:265) - 0 - Adding Validation to</w:t>
        <w:br/>
        <w:t>&gt; run every '1' interval \[2023-07-13 12:21:44,258\] \[5998\]</w:t>
        <w:br/>
        <w:t>&gt; \[MainThread\] \[INFO\] (monailabel.tasks.train.basic_train:591) - 0 -</w:t>
        <w:br/>
        <w:t>&gt; Load Path</w:t>
        <w:br/>
        <w:t>&gt; /home/dellxpsazdelta/radiology_psoas_azd/model/deepedit_dynunet/train_01/model.pt</w:t>
        <w:br/>
        <w:t>&gt; Loading dataset: 0%\| \| 0/7 \[00:00\&lt;?, ?it/s\] Loading dataset:</w:t>
        <w:br/>
        <w:t>&gt; 14%\|█▍ \| 1/7 \[00:04\&lt;00:25, 4.25s/it\] Loading dataset: 29%\|██▊ \|</w:t>
        <w:br/>
        <w:t>&gt; 2/7 \[00:08\&lt;00:21, 4.35s/it\] Loading dataset: 43%\|████▎ \| 3/7</w:t>
        <w:br/>
        <w:t>&gt; \[00:12\&lt;00:16, 4.16s/it\] Loading dataset: 57%\|█████▋ \| 4/7</w:t>
        <w:br/>
        <w:t>&gt; \[00:16\&lt;00:11, 3.93s/it\] Loading dataset: 71%\|███████▏ \| 5/7</w:t>
        <w:br/>
        <w:t>&gt; \[00:25\&lt;00:11, 5.88s/it\] Loading dataset: 71%\|███████▏ \| 5/7</w:t>
        <w:br/>
        <w:t>&gt; \[00:29\&lt;00:11, 5.87s/it\] Traceback (most recent call last): File</w:t>
        <w:br/>
        <w:t>&gt; "/opt/conda/lib/python3.7/site-packages/monai/transforms/transform.py",</w:t>
        <w:br/>
        <w:t>&gt; line 89, in apply_transform return \_apply_transform(transform, data,</w:t>
        <w:br/>
        <w:t>&gt; unpack_items) File</w:t>
        <w:br/>
        <w:t>&gt; "/opt/conda/lib/python3.7/site-packages/monai/transforms/transform.py",</w:t>
        <w:br/>
        <w:t>&gt; line 53, in \_apply_transform return transform(parameters) File</w:t>
        <w:br/>
        <w:t>&gt; "/opt/conda/lib/python3.7/site-packages/monai/apps/deepedit/transforms.py",</w:t>
        <w:br/>
        <w:t>&gt; line 99, in call label = np.zeros(d\[key\].shape)</w:t>
        <w:br/>
        <w:t>&gt; numpy.core.\_exceptions.MemoryError: Unable to allocate 502. MiB for</w:t>
        <w:br/>
        <w:t>&gt; an array with shape (512, 512, 251) and data type float64 The above</w:t>
        <w:br/>
        <w:t>&gt; exception was the direct cause of the following exception: Traceback</w:t>
        <w:br/>
        <w:t>&gt; (most recent call last): File "/opt/conda/lib/python3.7/runpy.py",</w:t>
        <w:br/>
        <w:t>&gt; line 193, in \_run_module_as_main "main", mod_spec) File</w:t>
        <w:br/>
        <w:t>&gt; "/opt/conda/lib/python3.7/runpy.py", line 85, in \_run_code exec(code,</w:t>
        <w:br/>
        <w:t>&gt; run_globals) File</w:t>
        <w:br/>
        <w:t>&gt; "/opt/conda/lib/python3.7/site-packages/monailabel/interfaces/utils/app.py",</w:t>
        <w:br/>
        <w:t>&gt; line 132, in run_main() File</w:t>
        <w:br/>
        <w:t>&gt; "/opt/conda/lib/python3.7/site-packages/monailabel/interfaces/utils/app.py",</w:t>
        <w:br/>
        <w:t>&gt; line 117, in run_main result = a.train(request) File</w:t>
        <w:br/>
        <w:t>&gt; "/opt/conda/lib/python3.7/site-packages/monailabel/interfaces/app.py",</w:t>
        <w:br/>
        <w:t>&gt; line 380, in train result = task(request, self.datastore()) File</w:t>
        <w:br/>
        <w:t>&gt; "/opt/conda/lib/python3.7/site-packages/monailabel/tasks/train/basic_train.py",</w:t>
        <w:br/>
        <w:t>&gt; line 382, in call res = self.train(0, world_size, req, datalist) File</w:t>
        <w:br/>
        <w:t>&gt; "/opt/conda/lib/python3.7/site-packages/monailabel/tasks/train/basic_train.py",</w:t>
        <w:br/>
        <w:t>&gt; line 428, in train context.trainer = self.\_create_trainer(context)</w:t>
        <w:br/>
        <w:t>&gt; File</w:t>
        <w:br/>
        <w:t>&gt; "/opt/conda/lib/python3.7/site-packages/monailabel/tasks/train/basic_train.py",</w:t>
        <w:br/>
        <w:t>&gt; line 575, in \_create_trainer</w:t>
        <w:br/>
        <w:t>&gt; train_data_loader=self.train_data_loader(context), File</w:t>
        <w:br/>
        <w:t>&gt; "/opt/conda/lib/python3.7/site-packages/monailabel/tasks/train/basic_train.py",</w:t>
        <w:br/>
        <w:t>&gt; line 226, in train_data_loader dataset, datalist =</w:t>
        <w:br/>
        <w:t>&gt; self.\_dataset(context, context.train_datalist) File</w:t>
        <w:br/>
        <w:t>&gt; "/opt/conda/lib/python3.7/site-packages/monailabel/tasks/train/basic_train.py",</w:t>
        <w:br/>
        <w:t>&gt; line 200, in \_dataset if context.dataset_type == "CacheDataset" File</w:t>
        <w:br/>
        <w:t>&gt; "/opt/conda/lib/python3.7/site-packages/monai/data/dataset.py", line</w:t>
        <w:br/>
        <w:t>&gt; 723, in init self.set_data(data) File</w:t>
        <w:br/>
        <w:t>&gt; "/opt/conda/lib/python3.7/site-packages/monai/data/dataset.py", line</w:t>
        <w:br/>
        <w:t>&gt; 748, in set_data self.\_cache = \_compute_cache() File</w:t>
        <w:br/>
        <w:t>&gt; "/opt/conda/lib/python3.7/site-packages/monai/data/dataset.py", line</w:t>
        <w:br/>
        <w:t>&gt; 737, in \_compute_cache return self.\_fill_cache() File</w:t>
        <w:br/>
        <w:t>&gt; "/opt/conda/lib/python3.7/site-packages/monai/data/dataset.py", line</w:t>
        <w:br/>
        <w:t>&gt; 761, in \_fill_cache desc="Loading dataset", File</w:t>
        <w:br/>
        <w:t>&gt; "/opt/conda/lib/python3.7/site-packages/tqdm/std.py", line 1195, in</w:t>
        <w:br/>
        <w:t>&gt; iter for obj in iterable: File</w:t>
        <w:br/>
        <w:t>&gt; "/opt/conda/lib/python3.7/multiprocessing/pool.py", line 748, in next</w:t>
        <w:br/>
        <w:t>&gt; raise value File "/opt/conda/lib/python3.7/multiprocessing/pool.py",</w:t>
        <w:br/>
        <w:t>&gt; line 121, in worker result = (True, func(\*args, \*\*kwds)) File</w:t>
        <w:br/>
        <w:t>&gt; "/opt/conda/lib/python3.7/site-packages/monai/data/dataset.py", line</w:t>
        <w:br/>
        <w:t>&gt; 777, in \_load_cache_item item = apply_transform(\_xform, item) File</w:t>
        <w:br/>
        <w:t>&gt; "/opt/conda/lib/python3.7/site-packages/monai/transforms/transform.py",</w:t>
        <w:br/>
        <w:t>&gt; line 113, in apply_transform raise RuntimeError(f\"applying transform</w:t>
        <w:br/>
        <w:t>&gt; {transform}\") from e RuntimeError: applying transform</w:t>
        <w:br/>
        <w:t>&gt; \&lt;monai.apps.deepedit.transforms.NormalizeLabelsInDatasetd object at</w:t>
        <w:br/>
        <w:t>&gt; 0x7f393a2fdfd0\&gt; \[2023-07-13 12:22:24,359\] \[23149\]</w:t>
        <w:br/>
        <w:t>&gt; \[ThreadPoolExecutor-0_0\] \[INFO\]</w:t>
        <w:br/>
        <w:t>&gt; (monailabel.utils.async_tasks.utils:76) - Return code: 1</w:t>
        <w:br/>
        <w:br/>
        <w:t>It seems weird to me that without changing anything (such as adding new</w:t>
        <w:br/>
        <w:t>labels), the training suddenly starts to systematically fail while it</w:t>
        <w:br/>
        <w:t>was working fine before. Does anyone have any clue as to why these</w:t>
        <w:br/>
        <w:t>errors occur?</w:t>
        <w:br/>
        <w:br/>
        <w:t>Thanks in advance!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Monai label server add API to return number of requests in the queue</w:t>
      </w:r>
    </w:p>
    <w:p>
      <w:pPr>
        <w:spacing w:after="280"/>
      </w:pPr>
      <w:r>
        <w:rPr>
          <w:b/>
        </w:rPr>
        <w:t>Issue No. 1487 opened by AHarouni on 2023-07-10 at 20:20:14  Type: None</w:t>
      </w:r>
    </w:p>
    <w:p>
      <w:pPr>
        <w:spacing w:after="320"/>
      </w:pPr>
      <w:r>
        <w:t>**Please describe.** My model is very large and takes up to 60 seconds</w:t>
        <w:br/>
        <w:t>on my gpu. I run with \--workers=1 to avoid having 2 requests run on the</w:t>
        <w:br/>
        <w:t>same gpu and get into out of memory. Now when multiple users each run a</w:t>
        <w:br/>
        <w:t>request they are in a queue that is some times too long.</w:t>
        <w:br/>
        <w:br/>
        <w:t>**Describe the solution you\'d like** We should have an api to show how</w:t>
        <w:br/>
        <w:t>many requests are ahead of them in the queue and give an estimate on the</w:t>
        <w:br/>
        <w:t>wait time This should take into account if we have multiple gpus.</w:t>
        <w:br/>
        <w:t>Basically this allows the UI to set the users expectations on the wait</w:t>
        <w:br/>
        <w:t>time</w:t>
        <w:br/>
        <w:br/>
        <w:t>**Describe alternatives you\'ve considered** None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Monai label should take advantage of all gpus while running inference</w:t>
      </w:r>
    </w:p>
    <w:p>
      <w:pPr>
        <w:spacing w:after="280"/>
      </w:pPr>
      <w:r>
        <w:rPr>
          <w:b/>
        </w:rPr>
        <w:t>Issue No. 1486 opened by AHarouni on 2023-07-10 at 18:43:39  Type: None</w:t>
      </w:r>
    </w:p>
    <w:p>
      <w:pPr>
        <w:spacing w:after="320"/>
      </w:pPr>
      <w:r>
        <w:t>\*\*Is your feature request related to a problem? \*\* When we run monai</w:t>
        <w:br/>
        <w:t>label with 1 model and 4 gpus. It should be the servers responsibility</w:t>
        <w:br/>
        <w:t>to determine with gpu to use. Currently the user in his request</w:t>
        <w:br/>
        <w:t>specifies which gpu to use. in my mind the user can be a radiologist</w:t>
        <w:br/>
        <w:t>using ohif interface who has no clue if there is even any gpus in the</w:t>
        <w:br/>
        <w:t>back</w:t>
        <w:br/>
        <w:br/>
        <w:t>**Describe the solution you\'d like** Monai label would start with a</w:t>
        <w:br/>
        <w:t>parameter of gpu=0,2 or all by default Monai label should spin up</w:t>
        <w:br/>
        <w:t>workers as inference request come so each worker runs inference on</w:t>
        <w:br/>
        <w:t>different gpu to make use of all gpus Monai label should also handle the</w:t>
        <w:br/>
        <w:t>gpus for batch inference request ( this is new feature in 0.7) but I</w:t>
        <w:br/>
        <w:t>think it uses all gpus. Some how monai label needs to manage the gpus</w:t>
        <w:br/>
        <w:t>available to it in a smart way</w:t>
        <w:br/>
        <w:br/>
        <w:t>**Describe alternatives you\'ve considered** start monai label with</w:t>
        <w:br/>
        <w:t>\--worker flag that is dependent on the number of gpus. \--\&gt; this</w:t>
        <w:br/>
        <w:t>creates multiple process that are have consciences PIDs in my app I</w:t>
        <w:br/>
        <w:t>added</w:t>
        <w:br/>
        <w:br/>
        <w:t xml:space="preserve">    class SAMMPF(BasicInferTask):</w:t>
        <w:br/>
        <w:t xml:space="preserve">        """</w:t>
        <w:br/>
        <w:t xml:space="preserve">        This provides Inference Engine for pre-trained spleen segmentation (UNet) model over MSD Dataset. </w:t>
        <w:br/>
        <w:t xml:space="preserve">        """</w:t>
        <w:br/>
        <w:t xml:space="preserve">        def __call__(</w:t>
        <w:br/>
        <w:t xml:space="preserve">            self, request, callbacks = None</w:t>
        <w:br/>
        <w:t xml:space="preserve">        ) -&gt; Union[Dict, Tuple[str, Dict[str, Any]]]:</w:t>
        <w:br/>
        <w:t xml:space="preserve">            request["device"]="cuda:"+self.gpu_no</w:t>
        <w:br/>
        <w:t xml:space="preserve">            return super().__call__(request, callbacks)</w:t>
        <w:br/>
        <w:t xml:space="preserve">            </w:t>
        <w:br/>
        <w:t xml:space="preserve">        def __init__(</w:t>
        <w:br/>
        <w:t xml:space="preserve">            self,path,network=None,</w:t>
        <w:br/>
        <w:t xml:space="preserve">            target_spacing=(1.5, 1.5, 1.5),type=InferType.SEGMENTATION,</w:t>
        <w:br/>
        <w:t xml:space="preserve">            labels=None,dimension=3,</w:t>
        <w:br/>
        <w:t xml:space="preserve">            description="A test",</w:t>
        <w:br/>
        <w:t xml:space="preserve">            **kwargs,</w:t>
        <w:br/>
        <w:t xml:space="preserve">        ):</w:t>
        <w:br/>
        <w:t xml:space="preserve">            super().__init__(path=path,network=network,type=type,labels=labels,</w:t>
        <w:br/>
        <w:t xml:space="preserve">    dimension=dimension,description=description,**kwargs,)</w:t>
        <w:br/>
        <w:t xml:space="preserve">            </w:t>
        <w:br/>
        <w:t xml:space="preserve">            import os</w:t>
        <w:br/>
        <w:t xml:space="preserve">            NUMBER_OF_WORKERS=4 &lt;-- set as the number of gpus which is equal the number of workers </w:t>
        <w:br/>
        <w:t xml:space="preserve">            pid=os.getpid()</w:t>
        <w:br/>
        <w:t xml:space="preserve">            self.gpu_no=str(pid%NUMBER_OF_WORKERS)</w:t>
        <w:br/>
        <w:br/>
        <w:t xml:space="preserve">        def pre_transforms(self, data=None) -&gt; Sequence[Callable]:</w:t>
        <w:br/>
        <w:t xml:space="preserve">            return [</w:t>
        <w:br/>
        <w:t xml:space="preserve">                LoadImaged(keys="image"),</w:t>
        <w:br/>
        <w:t xml:space="preserve">                  ....</w:t>
        <w:br/>
        <w:t xml:space="preserve">                EnsureTyped(keys="image",device='cuda:'+self.gpu_no),</w:t>
        <w:br/>
        <w:t xml:space="preserve">            ] </w:t>
        <w:br/>
        <w:br/>
        <w:t>**Additional context** For Batch inference new in 0.7 we do start</w:t>
        <w:br/>
        <w:t>workers and loop use all the gpus. This is the great and is the correct</w:t>
        <w:br/>
        <w:t>behavior until inference requests starts coming in.</w:t>
        <w:br/>
        <w:br/>
        <w:t>For example</w:t>
        <w:br/>
        <w:br/>
        <w:t>-   say the batch infer for 1k patients will take 10 hours using all 4</w:t>
        <w:br/>
        <w:t xml:space="preserve">    gpus.</w:t>
        <w:br/>
        <w:t>-   now if 4 users starting sending infer requests for the same model on</w:t>
        <w:br/>
        <w:t xml:space="preserve">    new patients will they wait for 10 hours till the batch infer</w:t>
        <w:br/>
        <w:t xml:space="preserve">    finishes? you could say the batch infer with use all gpu -1, but</w:t>
        <w:br/>
        <w:t xml:space="preserve">    what if no user sends any requests then you have wasted that last</w:t>
        <w:br/>
        <w:t xml:space="preserve">    gpu</w:t>
        <w:br/>
        <w:t>-   some how monai label need to be able to scale down the works for</w:t>
        <w:br/>
        <w:t xml:space="preserve">    batch inference</w:t>
        <w:br/>
        <w:br/>
        <w:t>Another option would be to return a descriptive response of server is</w:t>
        <w:br/>
        <w:t>busy doing batch work, try again in X hours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3D Slicer fetching wrong sample due to local cache</w:t>
      </w:r>
    </w:p>
    <w:p>
      <w:pPr>
        <w:spacing w:after="280"/>
      </w:pPr>
      <w:r>
        <w:rPr>
          <w:b/>
        </w:rPr>
        <w:t>Issue No. 1484 opened by elialombardo on 2023-07-06 at 07:25:29  Type: None</w:t>
      </w:r>
    </w:p>
    <w:p>
      <w:pPr>
        <w:spacing w:after="320"/>
      </w:pPr>
      <w:r>
        <w:t>I am using MONAI label with the radiology app and 3D Slicer to annotate</w:t>
        <w:br/>
        <w:t>and auto-segment MRI images. I want to create a new model for every</w:t>
        <w:br/>
        <w:t>patient so I re-start the MONAI label server and specify a new study</w:t>
        <w:br/>
        <w:t>directory. Recently I had the problem that Slicer was fetching samples</w:t>
        <w:br/>
        <w:t>from a previous patient even though that patient was not selected\...</w:t>
        <w:br/>
        <w:t>talking with \@nvahmadi, who has had a similar issue, it turned out that</w:t>
        <w:br/>
        <w:t>the MONAI label client UI checks whether a file of that name is already</w:t>
        <w:br/>
        <w:t>in Slicer\'s cache. If so, it saves the download time from the server</w:t>
        <w:br/>
        <w:t>and uses the image from Slicer\'s cache. As my two patients had the same</w:t>
        <w:br/>
        <w:t>filenames, Slicer was using the image from the cache.</w:t>
        <w:br/>
        <w:br/>
        <w:t>A nice solution would be that the MONAI Label settings in Slicer\'s</w:t>
        <w:br/>
        <w:t>application settings panel include a checkbox \"Use Slicer local cache</w:t>
        <w:br/>
        <w:t>to avoid downloads\". Alternatively, the UI could have a button \"Clear</w:t>
        <w:br/>
        <w:t>Slicer local cache\" that can be pressed if such issues occur.</w:t>
        <w:br/>
        <w:br/>
        <w:t>My workaround at the moment is to manually empty the Slicer cache in the</w:t>
        <w:br/>
        <w:t>Application Settings menu. Thanks to \@nvahmadi for the hint!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the first '/' is missing if we use 'Utils.getFileName' on Linux system</w:t>
      </w:r>
    </w:p>
    <w:p>
      <w:pPr>
        <w:spacing w:after="280"/>
      </w:pPr>
      <w:r>
        <w:rPr>
          <w:b/>
        </w:rPr>
        <w:t>Issue No. 1480 opened by hubutui on 2023-06-28 at 07:00:04  Type: None</w:t>
      </w:r>
    </w:p>
    <w:p>
      <w:pPr>
        <w:spacing w:after="320"/>
      </w:pPr>
      <w:r>
        <w:t>The URI in qupath looks like `file:/home/username/myimage.png` on Linux,</w:t>
        <w:br/>
        <w:t>and `file:/C:/Users/username/Desktop/myimage.png` on Windows.So</w:t>
        <w:br/>
        <w:t>`Utils.getFileName` works for Windows but not Linux. We would get</w:t>
        <w:br/>
        <w:t>`home/username/myimage.png`. This could leads to bugs when we use the</w:t>
        <w:br/>
        <w:t>result return fromt this method, eg:</w:t>
        <w:br/>
        <w:t>&lt;https://github.com/Project-MONAI/MONAILabel/blob/d95c8a2ea6c8b9dd0bc6d9a06cd3bd8767df3da0/plugins/qupath/src/main/java/qupath/lib/extension/monailabel/commands/RunInference.java#L207-L208&gt;</w:t>
        <w:br/>
        <w:t>quick fix, insert these lines:</w:t>
        <w:br/>
        <w:br/>
        <w:t>``` java</w:t>
        <w:br/>
        <w:t>if (System.getProperty("os.name").toLowerCase().contains("linux")) {</w:t>
        <w:br/>
        <w:t xml:space="preserve">    file = "/" + file;</w:t>
        <w:br/>
        <w:t>}</w:t>
        <w:br/>
        <w:t>```</w:t>
        <w:br/>
        <w:br/>
        <w:t>just before</w:t>
        <w:br/>
        <w:t>&lt;https://github.com/Project-MONAI/MONAILabel/blob/d95c8a2ea6c8b9dd0bc6d9a06cd3bd8767df3da0/plugins/qupath/src/main/java/qupath/lib/extension/monailabel/Utils.java#L34&gt;</w:t>
        <w:br/>
        <w:br/>
        <w:t>Maybe we should also check for MacOS or other non-Windows systems? How</w:t>
        <w:br/>
        <w:t>about this:</w:t>
        <w:br/>
        <w:br/>
        <w:t>``` java</w:t>
        <w:br/>
        <w:t>if (!System.getProperty("os.name").toLowerCase().contains("windows")) {</w:t>
        <w:br/>
        <w:t xml:space="preserve">    file = "/" + file;</w:t>
        <w:br/>
        <w:t>}</w:t>
        <w:br/>
        <w:t>```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Use existing segmentation as segmentNode</w:t>
      </w:r>
    </w:p>
    <w:p>
      <w:pPr>
        <w:spacing w:after="280"/>
      </w:pPr>
      <w:r>
        <w:rPr>
          <w:b/>
        </w:rPr>
        <w:t>Issue No. 1477 opened by EvaHeffinck on 2023-06-21 at 14:03:17  Type: None</w:t>
      </w:r>
    </w:p>
    <w:p>
      <w:pPr>
        <w:spacing w:after="320"/>
      </w:pPr>
      <w:r>
        <w:t>**Is your feature request related to a problem? Please describe.** If</w:t>
        <w:br/>
        <w:t>you have a volume node and a segmentation node already available in</w:t>
        <w:br/>
        <w:t>slicer and you go to the MONAILabel module, the existing volume node</w:t>
        <w:br/>
        <w:t>gets recognized and used as master volume, but a new segmentation node</w:t>
        <w:br/>
        <w:t>is always created. Due to this it is not possible to start annotating a</w:t>
        <w:br/>
        <w:t>segment, close slicer and continue later on with the same segmentation</w:t>
        <w:br/>
        <w:t>or to get a quality check by a second annotator who can then submit the</w:t>
        <w:br/>
        <w:t>label.</w:t>
        <w:br/>
        <w:br/>
        <w:t>A possible workaround is now to drag the existing segment in the new</w:t>
        <w:br/>
        <w:t>segmentation node and remove the new empty segment, but it would be nice</w:t>
        <w:br/>
        <w:t>to be able to just save everything to an .mrb and continue later.</w:t>
        <w:br/>
        <w:br/>
        <w:t>**Describe the solution you\'d like** This issue can be fixed by a small</w:t>
        <w:br/>
        <w:t>update in `MONAILabelWidget.createSegmentNode()` that checks if a</w:t>
        <w:br/>
        <w:t>segmentation node with the correct name is already available.</w:t>
        <w:br/>
        <w:br/>
        <w:t xml:space="preserve">    def createSegmentNode(self):</w:t>
        <w:br/>
        <w:t xml:space="preserve">          if self._volumeNode is None:</w:t>
        <w:br/>
        <w:t xml:space="preserve">              return</w:t>
        <w:br/>
        <w:t xml:space="preserve">          if self._segmentNode is None:</w:t>
        <w:br/>
        <w:t xml:space="preserve">              name = "segmentation_" + self._volumeNode.GetName()</w:t>
        <w:br/>
        <w:t xml:space="preserve">              if slicer.util.getFirstNodeByName(name):</w:t>
        <w:br/>
        <w:t xml:space="preserve">                 self._segmentNode = slicer.util.getFirstNodeByName(name)</w:t>
        <w:br/>
        <w:t xml:space="preserve">              else:</w:t>
        <w:br/>
        <w:t xml:space="preserve">                 self._segmentNode = slicer.mrmlScene.AddNewNodeByClass("vtkMRMLSegmentationNode")</w:t>
        <w:br/>
        <w:t xml:space="preserve">              self._segmentNode.SetReferenceImageGeometryParameterFromVolumeNode(self._volumeNode)</w:t>
        <w:br/>
        <w:t xml:space="preserve">              self._segmentNode.SetName(name)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Monailabel is ignoring arguments (issue with PYTHONPATH?)</w:t>
      </w:r>
    </w:p>
    <w:p>
      <w:pPr>
        <w:spacing w:after="280"/>
      </w:pPr>
      <w:r>
        <w:rPr>
          <w:b/>
        </w:rPr>
        <w:t>Issue No. 1469 opened by dorkylever on 2023-06-11 at 07:29:27  Type: None</w:t>
      </w:r>
    </w:p>
    <w:p>
      <w:pPr>
        <w:spacing w:after="320"/>
      </w:pPr>
      <w:r>
        <w:t>**Describe the bug** Hi All,</w:t>
        <w:br/>
        <w:br/>
        <w:t>I\'m trying to set up an easy install of monailabel on a PBS-based</w:t>
        <w:br/>
        <w:t>computing cluster (AWS is unavailable on our computing environment).\</w:t>
        <w:br/>
        <w:t>The computing enviroment mainly loads packages by the creation and use</w:t>
        <w:br/>
        <w:t>of Tool Command Language (TCL) modules which typically contains a pip</w:t>
        <w:br/>
        <w:t>install e.g.</w:t>
        <w:br/>
        <w:t>`pip3 install -I --prefix="${APP_PATH}" monailabel==0.6.0  --no-warn-script-location`</w:t>
        <w:br/>
        <w:br/>
        <w:t>and then the required PATHs are adjusted accordingly:</w:t>
        <w:br/>
        <w:br/>
        <w:t>&gt; mkdir -p \${APP_MODULE_PATH} cat\&lt;`&lt;EOF &gt;`{=html}</w:t>
        <w:br/>
        <w:t>&gt; ${APP_MODULE_PATH}/${APP_VERSION} #%Module1.0 source</w:t>
        <w:br/>
        <w:t>&gt; /opt/Modules/extensions/extensions.tcl soft-prereq python3/3.10.0</w:t>
        <w:br/>
        <w:t>&gt; prepend-path PYTHONPATH /apps/python3.10.0/ prepend-path PYTHONPATH</w:t>
        <w:br/>
        <w:t>&gt; \${APP_PATH}/lib/python3.10/site-packages prepend-path PATH</w:t>
        <w:br/>
        <w:t>&gt; \${APP_PATH}/bin EOF</w:t>
        <w:br/>
        <w:br/>
        <w:t>However, when I load the module and run the monailabel command line, the</w:t>
        <w:br/>
        <w:t>command is reached but there is no following output, I supect due to</w:t>
        <w:br/>
        <w:t>something missing PYTHONPATHS. Example runs are below:</w:t>
        <w:br/>
        <w:br/>
        <w:t>**Server logs** bash file used for qsubbing:</w:t>
        <w:br/>
        <w:br/>
        <w:t>&gt; \`\[kd0793@gadi-login-05 0.6.0\]\$ cat bash_file.sh #!/bin/bash #PBS</w:t>
        <w:br/>
        <w:t>&gt; -P nm24 #PBS -q gpuvolta #PBS -l walltime=48:00:00 #PBS -l mem=100GB</w:t>
        <w:br/>
        <w:t>&gt; #PBS -l jobfs=200GB #PBS -l ngpus=4 #PBS -l ncpus=48 #PBS</w:t>
        <w:br/>
        <w:t>&gt; -lstorage=gdata/if89</w:t>
        <w:br/>
        <w:br/>
        <w:t>`module unload LAMA python3` `module load monailabel/0.6.0`</w:t>
        <w:br/>
        <w:t>`python3 -c "import torch; print(torch.cuda.is_available())"`</w:t>
        <w:br/>
        <w:t>`python -c 'import monai; monai.config.print_debug_info()'`</w:t>
        <w:br/>
        <w:t>`monailabel --help`</w:t>
        <w:br/>
        <w:br/>
        <w:t>output (standard output)</w:t>
        <w:br/>
        <w:br/>
        <w:t>True Using</w:t>
        <w:br/>
        <w:t>PYTHONPATH=/g/data/if89/apps/monailabel:/g/data/if89/apps/monailabel/0.6.0/lib/python3.10/site-packages:/apps/python3.10.0/</w:t>
        <w:br/>
        <w:br/>
        <w:t>**Expected behavior** Should bring up the help arguments for monailabel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[Slicer] Hide button for control points in the SmartEdit/DeepGrow section</w:t>
      </w:r>
    </w:p>
    <w:p>
      <w:pPr>
        <w:spacing w:after="280"/>
      </w:pPr>
      <w:r>
        <w:rPr>
          <w:b/>
        </w:rPr>
        <w:t>Issue No. 1463 opened by MattTheCuber on 2023-06-08 at 20:20:11  Type: None</w:t>
      </w:r>
    </w:p>
    <w:p>
      <w:pPr>
        <w:spacing w:after="320"/>
      </w:pPr>
      <w:r>
        <w:t>**Is your feature request related to a problem? Please describe.** It is</w:t>
        <w:br/>
        <w:t>annoying to paint with colored dots on the images.</w:t>
        <w:br/>
        <w:br/>
        <w:t>**Describe the solution you\'d like** A simple hide button to toggle the</w:t>
        <w:br/>
        <w:t>visibility of these control points.</w:t>
        <w:br/>
        <w:br/>
        <w:t>**Describe alternatives you\'ve considered** None</w:t>
        <w:br/>
        <w:br/>
        <w:t>**Additional context** Open 3D Slicer, open the MONAI Label module,</w:t>
        <w:br/>
        <w:t>expand the SmartEdit/DeepGrow section, add some control points. Once you</w:t>
        <w:br/>
        <w:t>have done this, it is hard to see under the control points if you wanted</w:t>
        <w:br/>
        <w:t>to view/paint the images under it.</w:t>
        <w:br/>
        <w:br/>
        <w:t>Something like this: Before: ![vncviewer_R9tx4XmaY6 -</w:t>
        <w:br/>
        <w:t>Copy](https://github.com/Project-MONAI/MONAILabel/assets/32849887/5ddf435a-a977-454f-a78b-a35acb70b3e5)</w:t>
        <w:br/>
        <w:t>After:</w:t>
        <w:br/>
        <w:t>![vncviewer_R9tx4XmaY6](https://github.com/Project-MONAI/MONAILabel/assets/32849887/deb5df06-835a-48ed-b3ef-4d1a3efb6922)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Import multiple labels</w:t>
      </w:r>
    </w:p>
    <w:p>
      <w:pPr>
        <w:spacing w:after="280"/>
      </w:pPr>
      <w:r>
        <w:rPr>
          <w:b/>
        </w:rPr>
        <w:t>Issue No. 1459 opened by haochenz23 on 2023-06-02 at 21:16:50  Type: None</w:t>
      </w:r>
    </w:p>
    <w:p>
      <w:pPr>
        <w:spacing w:after="320"/>
      </w:pPr>
      <w:r>
        <w:t>**Is your feature request related to a problem? Please describe.** I\'m</w:t>
        <w:br/>
        <w:t>trying to import existing mask files(label), bringing them into the the</w:t>
        <w:br/>
        <w:t>MONAI plugin and continue working with them. Currently I have three</w:t>
        <w:br/>
        <w:t>labels, and I tried to import three masks that correlated with each</w:t>
        <w:br/>
        <w:t>label, but the plugin associate the mask only with one label with each</w:t>
        <w:br/>
        <w:t>import. **What I\'ve tried.** I attempted to select the labels in</w:t>
        <w:br/>
        <w:t>\"Segment Editor\", and import the file in \"Tools\". The selection</w:t>
        <w:br/>
        <w:t>doesn\'t seem to be effective.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MONAI Label extension in Qupath (pathology app startup failed)</w:t>
      </w:r>
    </w:p>
    <w:p>
      <w:pPr>
        <w:spacing w:after="280"/>
      </w:pPr>
      <w:r>
        <w:rPr>
          <w:b/>
        </w:rPr>
        <w:t>Issue No. 1457 opened by CZXHPB on 2023-06-02 at 10:43:13  Type: None</w:t>
      </w:r>
    </w:p>
    <w:p>
      <w:pPr>
        <w:spacing w:after="320"/>
      </w:pPr>
      <w:r>
        <w:t>Dear friends： I want to install MONAI Label extension in the Qupath for</w:t>
        <w:br/>
        <w:t>efficient annotation, but the extension cannot work well (pathology</w:t>
        <w:br/>
        <w:t>application startup failed). The picture shows an error message. How can</w:t>
        <w:br/>
        <w:t>I solve it? I have tried to consult chatGPT, but it still didn't work</w:t>
        <w:br/>
        <w:t>out. Thanks!</w:t>
        <w:br/>
        <w:t>![image](https://github.com/Project-MONAI/MONAILabel/assets/82327798/a2debf4d-b20d-4fe8-8613-9f2a3c84268f)</w:t>
        <w:br/>
        <w:t>![image](https://github.com/Project-MONAI/MONAILabel/assets/82327798/c1c381df-18a4-4323-87c9-f34b4cf860f4)</w:t>
        <w:br/>
        <w:t>![image](https://github.com/Project-MONAI/MONAILabel/assets/82327798/d279ee28-e6f9-4cdc-87e8-0bd632e73169)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Need a way to provide patient/ volume level annotations </w:t>
      </w:r>
    </w:p>
    <w:p>
      <w:pPr>
        <w:spacing w:after="280"/>
      </w:pPr>
      <w:r>
        <w:rPr>
          <w:b/>
        </w:rPr>
        <w:t>Issue No. 1446 opened by AHarouni on 2023-05-23 at 02:15:43  Type: None</w:t>
      </w:r>
    </w:p>
    <w:p>
      <w:pPr>
        <w:spacing w:after="320"/>
      </w:pPr>
      <w:r>
        <w:t>**Describe the solution you\'d like** In addition to segmentation we can</w:t>
        <w:br/>
        <w:t>do using slicer, I would like to provide volume level annotations as</w:t>
        <w:br/>
        <w:t>sex, disease severity, tumor location, disease location, etc. This would</w:t>
        <w:br/>
        <w:t>be the result of a classification models. it could also be helpful while</w:t>
        <w:br/>
        <w:t>selecting the data to train, as we can add annotations as difficulty,</w:t>
        <w:br/>
        <w:br/>
        <w:t>**Describe alternatives you\'ve considered** I have tried to reuse the</w:t>
        <w:br/>
        <w:t>drop down menu of scoring in slicer since it is not used ( no way to</w:t>
        <w:br/>
        <w:t>trigger scoring from slicer). This needs code changes on the slicer code</w:t>
        <w:br/>
        <w:t>as: 1- After pressing submit label to do another call to update label</w:t>
        <w:br/>
        <w:t>info \--\&gt; calling the datastore method 2 - To retrieve values when we</w:t>
        <w:br/>
        <w:t>do inference after pressing \"next sample\"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Need a scoring method to compare inference of 2 models </w:t>
      </w:r>
    </w:p>
    <w:p>
      <w:pPr>
        <w:spacing w:after="280"/>
      </w:pPr>
      <w:r>
        <w:rPr>
          <w:b/>
        </w:rPr>
        <w:t>Issue No. 1445 opened by AHarouni on 2023-05-23 at 02:06:45  Type: None</w:t>
      </w:r>
    </w:p>
    <w:p>
      <w:pPr>
        <w:spacing w:after="320"/>
      </w:pPr>
      <w:r>
        <w:t>**Is your feature request related to a problem? Please describe.** This</w:t>
        <w:br/>
        <w:t>is related/ similar to</w:t>
        <w:br/>
        <w:t>&lt;https://github.com/Project-MONAI/MONAILabel/issues/1444&gt;</w:t>
        <w:br/>
        <w:br/>
        <w:t>**Describe the solution you\'d like** After training a model_v1 then a</w:t>
        <w:br/>
        <w:t>new model_v2. User would want to compare where the models agreed and</w:t>
        <w:br/>
        <w:t>where it was improved.</w:t>
        <w:br/>
        <w:br/>
        <w:t>**Describe alternatives you\'ve considered**</w:t>
        <w:br/>
        <w:br/>
        <w:t>**Additional context** We need to consider multiple issues here as we do</w:t>
        <w:br/>
        <w:t>xor between the 2 inference and store a new inference with a new tag.</w:t>
        <w:br/>
        <w:br/>
        <w:t>-   For multiple labels we might need to loop over each labels</w:t>
        <w:br/>
        <w:t>-   need to count similar and difference pixel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Need new scoring method to count inferred labels</w:t>
      </w:r>
    </w:p>
    <w:p>
      <w:pPr>
        <w:spacing w:after="280"/>
      </w:pPr>
      <w:r>
        <w:rPr>
          <w:b/>
        </w:rPr>
        <w:t>Issue No. 1444 opened by AHarouni on 2023-05-23 at 01:57:14  Type: None</w:t>
      </w:r>
    </w:p>
    <w:p>
      <w:pPr>
        <w:spacing w:after="320"/>
      </w:pPr>
      <w:r>
        <w:t>**Describe the solution you\'d like** After running batch inference on</w:t>
        <w:br/>
        <w:t>your data (labeled and/or unlabeled ), It would be useful to find</w:t>
        <w:br/>
        <w:t>volumes where the model missed an organ / disease. Or over estimated /</w:t>
        <w:br/>
        <w:t>under estimated an organ or disease. For example:</w:t>
        <w:br/>
        <w:br/>
        <w:t>-   Data set is for liver tumor, where are the images without tumors?</w:t>
        <w:br/>
        <w:t xml:space="preserve">    This is either the AI missed the tumor and it must be labeled or it</w:t>
        <w:br/>
        <w:t xml:space="preserve">    is a true normal and the data scientiest want to exclude this normal</w:t>
        <w:br/>
        <w:t xml:space="preserve">    images</w:t>
        <w:br/>
        <w:t>-   Where are the images with 3 kidneys ? or kidney pixel count \&gt; xx</w:t>
        <w:br/>
        <w:t xml:space="preserve">    pixels</w:t>
        <w:br/>
        <w:br/>
        <w:t>This request may need to count pixels as well as calculate the actual</w:t>
        <w:br/>
        <w:t>volume in mm\^3</w:t>
        <w:br/>
        <w:br/>
        <w:t>**Describe alternatives you\'ve considered** I managed to adapt the the</w:t>
        <w:br/>
        <w:t>code from the</w:t>
        <w:br/>
        <w:t>[sum](https://github.com/Project-MONAI/MONAILabel/blob/main/monailabel/tasks/scoring/sum.py)</w:t>
        <w:br/>
        <w:t>scoring as</w:t>
        <w:br/>
        <w:br/>
        <w:t xml:space="preserve">    import logging</w:t>
        <w:br/>
        <w:t xml:space="preserve">    import numpy as np</w:t>
        <w:br/>
        <w:t xml:space="preserve">    import torch</w:t>
        <w:br/>
        <w:t xml:space="preserve">    from monai.transforms import LoadImage</w:t>
        <w:br/>
        <w:t xml:space="preserve">    from monailabel.interfaces.datastore import Datastore, DefaultLabelTag</w:t>
        <w:br/>
        <w:t xml:space="preserve">    from monailabel.interfaces.tasks.scoring import ScoringMethod</w:t>
        <w:br/>
        <w:t xml:space="preserve">    from monailabel.interfaces.app import MONAILabelApp</w:t>
        <w:br/>
        <w:t xml:space="preserve">    from monailabel.interfaces.utils.app import app_instance</w:t>
        <w:br/>
        <w:br/>
        <w:t xml:space="preserve">    logger = logging.getLogger(__name__)</w:t>
        <w:br/>
        <w:br/>
        <w:t xml:space="preserve">    class LabelCount(ScoringMethod):</w:t>
        <w:br/>
        <w:t xml:space="preserve">        """</w:t>
        <w:br/>
        <w:t xml:space="preserve">        Compute pixel count for each label</w:t>
        <w:br/>
        <w:t xml:space="preserve">        """</w:t>
        <w:br/>
        <w:t xml:space="preserve">        def __init__(self):</w:t>
        <w:br/>
        <w:t xml:space="preserve">            super().__init__("Compute label count for an inference ")</w:t>
        <w:br/>
        <w:br/>
        <w:t xml:space="preserve">        def info(self):</w:t>
        <w:br/>
        <w:t xml:space="preserve">            instance: MONAILabelApp = app_instance()</w:t>
        <w:br/>
        <w:t xml:space="preserve">            dataStore: Datastore = instance.datastore()</w:t>
        <w:br/>
        <w:t xml:space="preserve">            status = dataStore.status()</w:t>
        <w:br/>
        <w:t xml:space="preserve">            label_tag = list(status['label_tags'].keys())</w:t>
        <w:br/>
        <w:br/>
        <w:t xml:space="preserve">            return {</w:t>
        <w:br/>
        <w:t xml:space="preserve">                "description": self.description,</w:t>
        <w:br/>
        <w:t xml:space="preserve">                "config":</w:t>
        <w:br/>
        <w:t xml:space="preserve">                    {"label_tag": label_tag</w:t>
        <w:br/>
        <w:t xml:space="preserve">                     }</w:t>
        <w:br/>
        <w:t xml:space="preserve">            }</w:t>
        <w:br/>
        <w:br/>
        <w:t xml:space="preserve">        def __call__(self, request, datastore: Datastore):</w:t>
        <w:br/>
        <w:t xml:space="preserve">            loader = LoadImage(image_only=True)</w:t>
        <w:br/>
        <w:t xml:space="preserve">            tag = request.get("label_tag", "")</w:t>
        <w:br/>
        <w:t xml:space="preserve">            if not tag:</w:t>
        <w:br/>
        <w:t xml:space="preserve">                logger.error(" scoring error! Need to pass a label_tag")</w:t>
        <w:br/>
        <w:t xml:space="preserve">                return {}</w:t>
        <w:br/>
        <w:br/>
        <w:t xml:space="preserve">            result = {}</w:t>
        <w:br/>
        <w:t xml:space="preserve">            for image_id in datastore.list_images():</w:t>
        <w:br/>
        <w:t xml:space="preserve">                label_id: str = datastore.get_label_by_image_id(image_id, tag)</w:t>
        <w:br/>
        <w:t xml:space="preserve">                if label_id:</w:t>
        <w:br/>
        <w:t xml:space="preserve">                    uri = datastore.get_label_uri(label_id, tag)</w:t>
        <w:br/>
        <w:t xml:space="preserve">                    # logger.info(f" ============{label_id=} ===={uri=}")</w:t>
        <w:br/>
        <w:t xml:space="preserve">                    label = loader(uri)</w:t>
        <w:br/>
        <w:t xml:space="preserve">                    if isinstance(label, torch.Tensor):</w:t>
        <w:br/>
        <w:t xml:space="preserve">                        label = label.numpy()</w:t>
        <w:br/>
        <w:br/>
        <w:t xml:space="preserve">                    lbs,lbs_count=np.unique(label, return_counts=True)</w:t>
        <w:br/>
        <w:t xml:space="preserve">                    lbs_count_dict={}</w:t>
        <w:br/>
        <w:t xml:space="preserve">                    for i, lb in enumerate(lbs):</w:t>
        <w:br/>
        <w:t xml:space="preserve">                        lbs_count_dict[str(int(lb))]=int(lbs_count[i])  # int conversion is needed to avoid json error</w:t>
        <w:br/>
        <w:t xml:space="preserve">                    logger.info(f"============{label_id=} ===={uri=} organs found for {image_id} are {lbs_count_dict} ")</w:t>
        <w:br/>
        <w:br/>
        <w:t xml:space="preserve">                    # datastore.update_image_info(image_id, lbs_count_dict)</w:t>
        <w:br/>
        <w:t xml:space="preserve">                    datastore.update_label_info(label_id, tag, {"label_count": lbs_count_dict})</w:t>
        <w:br/>
        <w:t xml:space="preserve">                    result[label_id] = {"label_count": lbs_count_dict}</w:t>
        <w:br/>
        <w:t xml:space="preserve">            return result</w:t>
        <w:br/>
        <w:br/>
        <w:t>**Additional context** This needs an active learning to sort by the most</w:t>
        <w:br/>
        <w:t>or least number of pixels for each label.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Allow the use of cpu when having GPUs</w:t>
      </w:r>
    </w:p>
    <w:p>
      <w:pPr>
        <w:spacing w:after="280"/>
      </w:pPr>
      <w:r>
        <w:rPr>
          <w:b/>
        </w:rPr>
        <w:t>Issue No. 1442 opened by AHarouni on 2023-05-19 at 17:35:54  Type: None</w:t>
      </w:r>
    </w:p>
    <w:p>
      <w:pPr>
        <w:spacing w:after="320"/>
      </w:pPr>
      <w:r>
        <w:t>**Describe the solution you\'d like** In some cases with large models as</w:t>
        <w:br/>
        <w:t>total segmentator, or when we have large full body CT running inference</w:t>
        <w:br/>
        <w:t>can result in OOM errors using gpus. It would be nice to have the</w:t>
        <w:br/>
        <w:t>ability to pick cpu from device list</w:t>
        <w:br/>
        <w:br/>
        <w:t>we can change the lines of</w:t>
        <w:br/>
        <w:t>&lt;https://github.com/Project-MONAI/MONAILabel/blob/main/monailabel/utils/others/generic.py#L192-L200&gt;</w:t>
        <w:br/>
        <w:br/>
        <w:t>to</w:t>
        <w:br/>
        <w:br/>
        <w:t xml:space="preserve">    def device_list():</w:t>
        <w:br/>
        <w:t xml:space="preserve">        if torch.cuda.is_available() </w:t>
        <w:br/>
        <w:t xml:space="preserve">            devices = [] </w:t>
        <w:br/>
        <w:t xml:space="preserve">        else:</w:t>
        <w:br/>
        <w:t xml:space="preserve">            return ["cpu"]</w:t>
        <w:br/>
        <w:t xml:space="preserve">        if torch.cuda.device_count() == 1:</w:t>
        <w:br/>
        <w:t xml:space="preserve">            devices.append(torch.cuda.get_device_name(0))</w:t>
        <w:br/>
        <w:t xml:space="preserve">        else:</w:t>
        <w:br/>
        <w:t xml:space="preserve">            for i in range(torch.cuda.device_count()):</w:t>
        <w:br/>
        <w:t xml:space="preserve">                devices.append(f"{torch.cuda.get_device_name(i)}:{i}")</w:t>
        <w:br/>
        <w:t xml:space="preserve">        devices.append("cpu")     &lt; ------- add cpu in the end </w:t>
        <w:br/>
        <w:t xml:space="preserve">        return devices</w:t>
        <w:br/>
        <w:br/>
        <w:t>**Describe alternatives you\'ve considered** For now I manaually do that</w:t>
        <w:br/>
        <w:t>in my **init** of my infer as</w:t>
        <w:br/>
        <w:br/>
        <w:t xml:space="preserve">    class myNetwork(BasicInferTask):</w:t>
        <w:br/>
        <w:t xml:space="preserve">        def __init__(self,path,network,</w:t>
        <w:br/>
        <w:t xml:space="preserve">            parameters,</w:t>
        <w:br/>
        <w:t xml:space="preserve">            type=InferType.SEGMENTATION,labels=None,dimension=3,</w:t>
        <w:br/>
        <w:t xml:space="preserve">            **kwargs,</w:t>
        <w:br/>
        <w:t xml:space="preserve">        ):</w:t>
        <w:br/>
        <w:t xml:space="preserve">            super().__init__(path=path,network=network,type=type,</w:t>
        <w:br/>
        <w:t xml:space="preserve">                        labels=labels,dimension=dimension,description=description,</w:t>
        <w:br/>
        <w:t xml:space="preserve">                        **kwargs,)</w:t>
        <w:br/>
        <w:br/>
        <w:t xml:space="preserve">            self._config["device"]= device_list()+["cpu"]  ## adding cpu to use 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qMRMLSegmentEditorWidget has no attribute named 'setSourceVolumeNode'</w:t>
      </w:r>
    </w:p>
    <w:p>
      <w:pPr>
        <w:spacing w:after="280"/>
      </w:pPr>
      <w:r>
        <w:rPr>
          <w:b/>
        </w:rPr>
        <w:t>Issue No. 1440 opened by wyli on 2023-05-18 at 09:11:20  Type: None</w:t>
      </w:r>
    </w:p>
    <w:p>
      <w:pPr>
        <w:spacing w:after="320"/>
      </w:pPr>
      <w:r>
        <w:t>**Describe the bug** with slicer 5.0.2:</w:t>
        <w:br/>
        <w:br/>
        <w:t xml:space="preserve">    Traceback (most recent call last):</w:t>
        <w:br/>
        <w:t xml:space="preserve">      File "/Users/Documents/MONAILabel/plugins/slicer/MONAILabel/MONAILabel.py", line 1292, in onNextSampleButton</w:t>
        <w:br/>
        <w:t xml:space="preserve">      File "/Users/Documents/MONAILabel/plugins/slicer/MONAILabel/MONAILabel.py", line 1315, in initSample</w:t>
        <w:br/>
        <w:t xml:space="preserve">        self.ui.embeddedSegmentEditorWidget.setSegmentationNode(self._segmentNode)</w:t>
        <w:br/>
        <w:t xml:space="preserve">    AttributeError: qMRMLSegmentEditorWidget has no attribute named 'setSourceVolumeNode'</w:t>
        <w:br/>
        <w:br/>
        <w:t>It seems `setSourceVolumeNode` is introduced since slicer 5.2</w:t>
        <w:br/>
        <w:t>&lt;https://github.com/Slicer/Slicer/commit/5dfb6fb6945d3fb56320c2920571f3ffcc5b48fb&gt;</w:t>
        <w:br/>
        <w:br/>
        <w:t>Upgrading slicer to version 5.2.2 addressed the issue. Would be great to</w:t>
        <w:br/>
        <w:t>clarify the version requirements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default server address slicer plugin</w:t>
      </w:r>
    </w:p>
    <w:p>
      <w:pPr>
        <w:spacing w:after="280"/>
      </w:pPr>
      <w:r>
        <w:rPr>
          <w:b/>
        </w:rPr>
        <w:t>Issue No. 1438 opened by wyli on 2023-05-18 at 07:14:14  Type: None</w:t>
      </w:r>
    </w:p>
    <w:p>
      <w:pPr>
        <w:spacing w:after="320"/>
      </w:pPr>
      <w:r>
        <w:t>**Is your feature request related to a problem? Please describe.** might</w:t>
        <w:br/>
        <w:t>be convenient to use a default value for the MONAI label server</w:t>
        <w:br/>
        <w:t>property:</w:t>
        <w:br/>
        <w:t>&lt;https://github.com/Project-MONAI/MONAILabel/blob/b501ea0eebffe92e8c9c6daa043f0b43df85d50c/plugins/slicer/MONAILabel/Resources/UI/MONAILabel.ui#L72-L74&gt;</w:t>
        <w:br/>
        <w:br/>
        <w:t>the value could be `http://0.0.0.0:8000` according to</w:t>
        <w:br/>
        <w:t>&lt;https://github.com/Project-MONAI/MONAILabel/blob/b501ea0eebffe92e8c9c6daa043f0b43df85d50c/monailabel/main.py#L54-L55&gt;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Add option to run batch inference from slicer UI</w:t>
      </w:r>
    </w:p>
    <w:p>
      <w:pPr>
        <w:spacing w:after="280"/>
      </w:pPr>
      <w:r>
        <w:rPr>
          <w:b/>
        </w:rPr>
        <w:t>Issue No. 1437 opened by AHarouni on 2023-05-17 at 21:44:41  Type: None</w:t>
      </w:r>
    </w:p>
    <w:p>
      <w:pPr>
        <w:spacing w:after="320"/>
      </w:pPr>
      <w:r>
        <w:t>**Describe the solution you\'d like** From slicer UI user can trigger</w:t>
        <w:br/>
        <w:t>segmentation with multiple config parameters that he can set. Similarly</w:t>
        <w:br/>
        <w:t>we need an option to easily call batch inference with the same configs.</w:t>
        <w:br/>
        <w:t>Moreover, we should have a progress bar showing the progress of the</w:t>
        <w:br/>
        <w:t>batch infer job.</w:t>
        <w:br/>
        <w:br/>
        <w:t>**Describe alternatives you\'ve considered** I can use the monai label</w:t>
        <w:br/>
        <w:t>swagger UI to call batch infer but I then need to type in all the</w:t>
        <w:br/>
        <w:t>configs which is error prone.</w:t>
        <w:br/>
        <w:br/>
        <w:t>**Additional context** I managed to hack a solution in the slicer client</w:t>
        <w:br/>
        <w:t>by having a pop up to ask if I should do batch infer or run single</w:t>
        <w:br/>
        <w:t>image. Cleaner option is to add a new button along with may be more</w:t>
        <w:br/>
        <w:t>parameters related to batch inference as number of gpus to use. Code</w:t>
        <w:br/>
        <w:t>below works on my end</w:t>
        <w:br/>
        <w:br/>
        <w:t xml:space="preserve">        def onClickSegmentation(self): # AEH added batch inference support </w:t>
        <w:br/>
        <w:t xml:space="preserve">      .... initial code is as is </w:t>
        <w:br/>
        <w:t xml:space="preserve">                model = self.ui.segmentationModelSelector.currentText</w:t>
        <w:br/>
        <w:t xml:space="preserve">                image_file = self.current_sample["id"]</w:t>
        <w:br/>
        <w:t xml:space="preserve">                params = self.getParamsFromConfig("infer", model)</w:t>
        <w:br/>
        <w:t xml:space="preserve">                </w:t>
        <w:br/>
        <w:t xml:space="preserve">                ###############  adding batch inference </w:t>
        <w:br/>
        <w:t xml:space="preserve">                if not slicer.util.confirmOkCancelDisplay("Run batch single image ? (cancel will run batch inference"):</w:t>
        <w:br/>
        <w:t xml:space="preserve">                    return self.logic.batch_infer(model, params, session_id=self.getSessionId())</w:t>
        <w:br/>
        <w:t xml:space="preserve">      ..... the rest of function is unchanged </w:t>
        <w:br/>
        <w:br/>
        <w:t>added function below in class</w:t>
        <w:br/>
        <w:t>MONAILabelLogic(ScriptedLoadableModuleLogic):</w:t>
        <w:br/>
        <w:br/>
        <w:t xml:space="preserve">        def batch_infer(self, model, params={}, session_id=None):</w:t>
        <w:br/>
        <w:t xml:space="preserve">            return self._client().batch_infer(model, params,session_id)</w:t>
        <w:br/>
        <w:br/>
        <w:t>in the client.py file I added the batch_infer function call</w:t>
        <w:br/>
        <w:br/>
        <w:t xml:space="preserve">        def batch_infer(self, model, params, session_id=None):</w:t>
        <w:br/>
        <w:t xml:space="preserve">            """</w:t>
        <w:br/>
        <w:t xml:space="preserve">            Run Infer</w:t>
        <w:br/>
        <w:br/>
        <w:t xml:space="preserve">            :param model: Name of Model</w:t>
        <w:br/>
        <w:t xml:space="preserve">            :param params: Additional configs/json params as part of Infer request</w:t>
        <w:br/>
        <w:t xml:space="preserve">            :param session_id: Session ID (use existing session id instead of image_id)</w:t>
        <w:br/>
        <w:t xml:space="preserve">            """</w:t>
        <w:br/>
        <w:t xml:space="preserve">            selector = "/batch/infer/{}".format(</w:t>
        <w:br/>
        <w:t xml:space="preserve">                MONAILabelUtils.urllib_quote_plus(model),</w:t>
        <w:br/>
        <w:t xml:space="preserve">            )</w:t>
        <w:br/>
        <w:t xml:space="preserve">            if session_id:</w:t>
        <w:br/>
        <w:t xml:space="preserve">                selector += f"&amp;session_id={MONAILabelUtils.urllib_quote_plus(session_id)}"</w:t>
        <w:br/>
        <w:br/>
        <w:t xml:space="preserve">            params = self._update_client_id(params)</w:t>
        <w:br/>
        <w:t xml:space="preserve">            #fields = {"params": json.dumps(params) if params else "{}"}</w:t>
        <w:br/>
        <w:br/>
        <w:t xml:space="preserve">            status, response, _, _ = MONAILabelUtils.http_method(</w:t>
        <w:br/>
        <w:t xml:space="preserve">                "POST", self._server_url, selector, params, headers=self._headers</w:t>
        <w:br/>
        <w:t xml:space="preserve">            )</w:t>
        <w:br/>
        <w:t xml:space="preserve">            if status != 200:</w:t>
        <w:br/>
        <w:t xml:space="preserve">                raise MONAILabelClientException(</w:t>
        <w:br/>
        <w:t xml:space="preserve">                    MONAILabelError.SERVER_ERROR,</w:t>
        <w:br/>
        <w:t xml:space="preserve">                    f"Status: {status}; Response: {bytes_to_str(response)}",</w:t>
        <w:br/>
        <w:t xml:space="preserve">                )</w:t>
        <w:br/>
        <w:br/>
        <w:t xml:space="preserve">            response = bytes_to_str(response)</w:t>
        <w:br/>
        <w:t xml:space="preserve">            logging.debug(f"Response: {response}")</w:t>
        <w:br/>
        <w:t xml:space="preserve">            return json.loads(response)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Add ability to load different label to current image </w:t>
      </w:r>
    </w:p>
    <w:p>
      <w:pPr>
        <w:spacing w:after="280"/>
      </w:pPr>
      <w:r>
        <w:rPr>
          <w:b/>
        </w:rPr>
        <w:t>Issue No. 1436 opened by AHarouni on 2023-05-16 at 22:49:03  Type: None</w:t>
      </w:r>
    </w:p>
    <w:p>
      <w:pPr>
        <w:spacing w:after="320"/>
      </w:pPr>
      <w:r>
        <w:t>**Describe the solution you\'d like** clicking next image would load</w:t>
        <w:br/>
        <w:t>\'orignal\' label when that setting is enabled. If would be nice to have</w:t>
        <w:br/>
        <w:t>a user select the tag in the active learning strategy options, then</w:t>
        <w:br/>
        <w:t>slicer would only call server to get the label with that tag.</w:t>
        <w:br/>
        <w:br/>
        <w:t>![image](https://github.com/Project-MONAI/MONAILabel/assets/61221417/76409034-72bb-4f76-8662-a32f447ce969)</w:t>
        <w:br/>
        <w:br/>
        <w:t>**Describe alternatives you\'ve considered** I managed to get it to work</w:t>
        <w:br/>
        <w:t>after modifying slicer code. It may be a bit hacky as I assume a cmd</w:t>
        <w:br/>
        <w:t>name in the strategy to skip calling the main image</w:t>
        <w:br/>
        <w:br/>
        <w:t xml:space="preserve">        def onNextSampleButton(self):</w:t>
        <w:br/>
        <w:t xml:space="preserve">            if not self.logic:</w:t>
        <w:br/>
        <w:t xml:space="preserve">                return</w:t>
        <w:br/>
        <w:t xml:space="preserve">                </w:t>
        <w:br/>
        <w:t xml:space="preserve">            curr_image_id = self.ui.inputSelector.currentText  # aeh avoid unneeded reload </w:t>
        <w:br/>
        <w:t xml:space="preserve">            curr_image_id = curr_image_id[:curr_image_id.find(".nii")] if curr_image_id else ""</w:t>
        <w:br/>
        <w:t xml:space="preserve">            print(f"========{curr_image_id}")</w:t>
        <w:br/>
        <w:br/>
        <w:t xml:space="preserve">            loadNewImage=True</w:t>
        <w:br/>
        <w:t xml:space="preserve">            try:  ## moved code up  duplicate to check command and keep same image </w:t>
        <w:br/>
        <w:t xml:space="preserve">                # qt.QApplication.setOverrideCursor(qt.Qt.WaitCursor)</w:t>
        <w:br/>
        <w:t xml:space="preserve">                #self.updateServerSettings()</w:t>
        <w:br/>
        <w:t xml:space="preserve">                strategy = self.ui.strategyBox.currentText</w:t>
        <w:br/>
        <w:t xml:space="preserve">                if not strategy:</w:t>
        <w:br/>
        <w:t xml:space="preserve">                    slicer.util.errorDisplay("No Strategy Found/Selected\t")</w:t>
        <w:br/>
        <w:t xml:space="preserve">                    return</w:t>
        <w:br/>
        <w:t xml:space="preserve">                strategyParams=self.getParamsFromConfig("activelearning", strategy)</w:t>
        <w:br/>
        <w:t xml:space="preserve">                label_tag2get = strategyParams.get('label_tag',"original")</w:t>
        <w:br/>
        <w:t xml:space="preserve">                cmd=strategyParams.get("cmd", None)</w:t>
        <w:br/>
        <w:t xml:space="preserve">                if cmd=="LoadLabelTag" and len(curr_image_id)&gt;0:</w:t>
        <w:br/>
        <w:t xml:space="preserve">                    loadNewImage=False</w:t>
        <w:br/>
        <w:t xml:space="preserve">            except BaseException as e:</w:t>
        <w:br/>
        <w:t xml:space="preserve">                msg = f" aeh new code Message:: {e.msg}" if hasattr(e, "msg") else ""</w:t>
        <w:br/>
        <w:t xml:space="preserve">                slicer.util.errorDisplay(</w:t>
        <w:br/>
        <w:t xml:space="preserve">                    f"Failed to fetch Sample from MONAI Label Server.\n{msg}",</w:t>
        <w:br/>
        <w:t xml:space="preserve">                    detailedText=traceback.format_exc(),</w:t>
        <w:br/>
        <w:t xml:space="preserve">                )</w:t>
        <w:br/>
        <w:t xml:space="preserve">            print(f"========{curr_image_id} {loadNewImage=}")</w:t>
        <w:br/>
        <w:t xml:space="preserve">            </w:t>
        <w:br/>
        <w:t xml:space="preserve">            if loadNewImage and (self._volumeNode or len(slicer.util.getNodesByClass("vtkMRMLScalarVolumeNode")) ):</w:t>
        <w:br/>
        <w:t xml:space="preserve">                if not slicer.util.confirmOkCancelDisplay(</w:t>
        <w:br/>
        <w:t xml:space="preserve">                    "This will close current scene.  Please make sure you have saved your current work.\n"</w:t>
        <w:br/>
        <w:t xml:space="preserve">                    "Are you sure to continue?"</w:t>
        <w:br/>
        <w:t xml:space="preserve">                ):</w:t>
        <w:br/>
        <w:t xml:space="preserve">                    return</w:t>
        <w:br/>
        <w:t xml:space="preserve">                self.onResetScribbles()</w:t>
        <w:br/>
        <w:t xml:space="preserve">                slicer.mrmlScene.Clear(0)</w:t>
        <w:br/>
        <w:br/>
        <w:t xml:space="preserve">            start = time.time()</w:t>
        <w:br/>
        <w:t xml:space="preserve">            try:</w:t>
        <w:br/>
        <w:t xml:space="preserve">                qt.QApplication.setOverrideCursor(qt.Qt.WaitCursor)</w:t>
        <w:br/>
        <w:br/>
        <w:t xml:space="preserve">                self.updateServerSettings()</w:t>
        <w:br/>
        <w:t xml:space="preserve">                #strategy = self.ui.strategyBox.currentText  # moved up </w:t>
        <w:br/>
        <w:t xml:space="preserve">                #if not strategy:</w:t>
        <w:br/>
        <w:t xml:space="preserve">                #    slicer.util.errorDisplay("No Strategy Found/Selected\t")</w:t>
        <w:br/>
        <w:t xml:space="preserve">                #    return</w:t>
        <w:br/>
        <w:t xml:space="preserve">     </w:t>
        <w:br/>
        <w:t xml:space="preserve">                #strategyParams=self.getParamsFromConfig("activelearning", strategy)  #moved up</w:t>
        <w:br/>
        <w:t xml:space="preserve">                #strategyParams["current_loaded_image_id"] = curr_image_id ## will use this id when asking to compare models </w:t>
        <w:br/>
        <w:br/>
        <w:t xml:space="preserve">                if not loadNewImage: #aeh avoid un needed reload </w:t>
        <w:br/>
        <w:t xml:space="preserve">                    image_id = curr_image_id</w:t>
        <w:br/>
        <w:t xml:space="preserve">                    print(f" keeping same sample {image_id}")</w:t>
        <w:br/>
        <w:t xml:space="preserve">                else:                    </w:t>
        <w:br/>
        <w:br/>
        <w:t xml:space="preserve">                    sample = self.logic.next_sample(strategy, strategyParams )</w:t>
        <w:br/>
        <w:t xml:space="preserve">                    logging.debug(sample)</w:t>
        <w:br/>
        <w:t xml:space="preserve">                    if not sample.get("id"):</w:t>
        <w:br/>
        <w:t xml:space="preserve">                        slicer.util.warningDisplay(</w:t>
        <w:br/>
        <w:t xml:space="preserve">                            "Unlabled Samples/Images Not Found at server.  Instead you can load your own image."</w:t>
        <w:br/>
        <w:t xml:space="preserve">                        )</w:t>
        <w:br/>
        <w:t xml:space="preserve">                        return</w:t>
        <w:br/>
        <w:br/>
        <w:t xml:space="preserve">                    if loadNewImage and self.samples.get(sample["id"]) is not None:</w:t>
        <w:br/>
        <w:t xml:space="preserve">                        self.current_sample = self.samples[sample["id"]]</w:t>
        <w:br/>
        <w:t xml:space="preserve">                        name = self.current_sample["VolumeNodeName"]</w:t>
        <w:br/>
        <w:t xml:space="preserve">                        index = self.ui.inputSelector.findText(name)</w:t>
        <w:br/>
        <w:t xml:space="preserve">                        self.ui.inputSelector.setCurrentIndex(index)</w:t>
        <w:br/>
        <w:t xml:space="preserve">                        return</w:t>
        <w:br/>
        <w:br/>
        <w:t xml:space="preserve">                    logging.info(sample)</w:t>
        <w:br/>
        <w:t xml:space="preserve">                    image_id = sample["id"]</w:t>
        <w:br/>
        <w:t xml:space="preserve">                    image_file = sample.get("path")</w:t>
        <w:br/>
        <w:t xml:space="preserve">                    image_name = sample.get("name", image_id)</w:t>
        <w:br/>
        <w:t xml:space="preserve">                    node_name = sample.get("PatientID", sample.get("name", image_id))</w:t>
        <w:br/>
        <w:t xml:space="preserve">                    checksum = sample.get("checksum")</w:t>
        <w:br/>
        <w:t xml:space="preserve">                    local_exists = image_file and os.path.exists(image_file)</w:t>
        <w:br/>
        <w:t xml:space="preserve">                    </w:t>
        <w:br/>
        <w:t xml:space="preserve">                    print(f"------- aeh next sample id is {image_id} labeltag= {label_tag2get} ")</w:t>
        <w:br/>
        <w:t xml:space="preserve">                    logging.info(f"Check if file exists/shared locally: {image_file} =&gt; {local_exists}")</w:t>
        <w:br/>
        <w:t xml:space="preserve">                    if local_exists:</w:t>
        <w:br/>
        <w:t xml:space="preserve">                        self._volumeNode = slicer.util.loadVolume(image_file)</w:t>
        <w:br/>
        <w:t xml:space="preserve">                        self._volumeNode.SetName(node_name)</w:t>
        <w:br/>
        <w:t xml:space="preserve">                    else:</w:t>
        <w:br/>
        <w:t xml:space="preserve">                        download_uri = f"{self.serverUrl()}/datastore/image?image={quote_plus(image_id)}"</w:t>
        <w:br/>
        <w:t xml:space="preserve">                        logging.info(download_uri)</w:t>
        <w:br/>
        <w:br/>
        <w:t xml:space="preserve">                        sampleDataLogic = SampleData.SampleDataLogic()</w:t>
        <w:br/>
        <w:t xml:space="preserve">                        self._volumeNode = sampleDataLogic.downloadFromURL(</w:t>
        <w:br/>
        <w:t xml:space="preserve">                            nodeNames=node_name, fileNames=image_name, uris=download_uri, checksums=checksum</w:t>
        <w:br/>
        <w:t xml:space="preserve">                        )[0]</w:t>
        <w:br/>
        <w:br/>
        <w:t xml:space="preserve">                if slicer.util.settingsValue("MONAILabel/originalLabel", True, converter=slicer.util.toBool):</w:t>
        <w:br/>
        <w:t xml:space="preserve">                    try:</w:t>
        <w:br/>
        <w:t xml:space="preserve">                        datastore = self.logic.datastore()</w:t>
        <w:br/>
        <w:t xml:space="preserve">                        label_info = datastore["objects"][image_id]["labels"][label_tag2get]["info"]</w:t>
        <w:br/>
        <w:t xml:space="preserve">                        labels = label_info.get("params", {}).get("label_names", {})</w:t>
        <w:br/>
        <w:br/>
        <w:t xml:space="preserve">                        if labels:</w:t>
        <w:br/>
        <w:t xml:space="preserve">                            # labels are available in original label info</w:t>
        <w:br/>
        <w:t xml:space="preserve">                            labels = labels.keys()</w:t>
        <w:br/>
        <w:t xml:space="preserve">                        else:</w:t>
        <w:br/>
        <w:t xml:space="preserve">                            # labels not available</w:t>
        <w:br/>
        <w:t xml:space="preserve">                            # assume labels in app info are valid for original label file</w:t>
        <w:br/>
        <w:t xml:space="preserve">                            labels = self.logic.info().get("labels")</w:t>
        <w:br/>
        <w:br/>
        <w:t xml:space="preserve">                        # ext = datastore['objects'][image_id]['labels']['original']['ext']</w:t>
        <w:br/>
        <w:t xml:space="preserve">                        maskFile = self.logic.download_label(image_id, label_tag2get)</w:t>
        <w:br/>
        <w:t xml:space="preserve">                        self.updateSegmentationMask(maskFile, list(labels))   ## aeh copied above</w:t>
        <w:br/>
        <w:t xml:space="preserve">                        print(f"label tag {label_tag2get} label loaded! ")</w:t>
        <w:br/>
        <w:t xml:space="preserve">                    except:</w:t>
        <w:br/>
        <w:t xml:space="preserve">                        print(f"label tag {label_tag2get} label not found /errors ... ")</w:t>
        <w:br/>
        <w:t xml:space="preserve">                </w:t>
        <w:br/>
        <w:t xml:space="preserve">                if loadNewImage: ## aeh added condition</w:t>
        <w:br/>
        <w:t xml:space="preserve">                    self.initSample(sample)</w:t>
        <w:br/>
        <w:br/>
        <w:t xml:space="preserve">            except BaseException as e:</w:t>
        <w:br/>
        <w:t xml:space="preserve">                msg = f"Message:: {e.msg}" if hasattr(e, "msg") else ""</w:t>
        <w:br/>
        <w:t xml:space="preserve">                slicer.util.errorDisplay(f"Failed to fetch Sample from MONAI Label Server.\n{msg}",detailedText=traceback.format_exc(), )</w:t>
        <w:br/>
        <w:t xml:space="preserve">            finally:</w:t>
        <w:br/>
        <w:t xml:space="preserve">                qt.QApplication.restoreOverrideCursor()</w:t>
        <w:br/>
        <w:br/>
        <w:t xml:space="preserve">            self.updateGUIFromParameterNode()</w:t>
        <w:br/>
        <w:t xml:space="preserve">            logging.info(f"Time consumed by next_sample: {time.time() - start:3.1f}")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OHIF Stack Image Sync</w:t>
      </w:r>
    </w:p>
    <w:p>
      <w:pPr>
        <w:spacing w:after="280"/>
      </w:pPr>
      <w:r>
        <w:rPr>
          <w:b/>
        </w:rPr>
        <w:t>Issue No. 1435 opened by ReubenDo on 2023-05-16 at 20:50:30  Type: None</w:t>
      </w:r>
    </w:p>
    <w:p>
      <w:pPr>
        <w:spacing w:after="320"/>
      </w:pPr>
      <w:r>
        <w:t>**Is your feature request related to a problem? Please describe.** The</w:t>
        <w:br/>
        <w:t>current OHIF viewer doesn\'t allow for synchronizing views.</w:t>
        <w:br/>
        <w:t>Consequently, segmentation cannot be performed in a multi-modal setting.</w:t>
        <w:br/>
        <w:br/>
        <w:t>**Describe the solution you\'d like** A button in the OHIF viewer allows</w:t>
        <w:br/>
        <w:t>to synchronize views entitled \"Stack Image Sync\". It would be great to</w:t>
        <w:br/>
        <w:t>have this option.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Upcoming OpenSlide release will change library filename</w:t>
      </w:r>
    </w:p>
    <w:p>
      <w:pPr>
        <w:spacing w:after="280"/>
      </w:pPr>
      <w:r>
        <w:rPr>
          <w:b/>
        </w:rPr>
        <w:t>Issue No. 1433 opened by bgilbert on 2023-05-13 at 17:45:32  Type: None</w:t>
      </w:r>
    </w:p>
    <w:p>
      <w:pPr>
        <w:spacing w:after="320"/>
      </w:pPr>
      <w:r>
        <w:t>The next OpenSlide release, 4.0.0, will include some incompatible API</w:t>
        <w:br/>
        <w:t>changes. Those shouldn\'t affect you directly, but as a consequence,</w:t>
        <w:br/>
        <w:t>OpenSlide\'s [soname](https://en.wikipedia.org/wiki/Soname) will change.</w:t>
        <w:br/>
        <w:t>This will change the library filename to `libopenslide-1.dll` on</w:t>
        <w:br/>
        <w:t>Windows, `libopenslide.1.dylib` on macOS, and `libopenslide.so.1` on</w:t>
        <w:br/>
        <w:t>Linux. Since MONAI Label preloads the OpenSlide DLL by filename on</w:t>
        <w:br/>
        <w:t>Windows, you may want to proactively add support for the new name so</w:t>
        <w:br/>
        <w:t>MONAI Label will work with the new release.</w:t>
        <w:br/>
        <w:br/>
        <w:t>For more information, see</w:t>
        <w:br/>
        <w:t>&lt;https://github.com/openslide/openslide/pull/413&gt;. If you have any</w:t>
        <w:br/>
        <w:t>questions, please ask!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Label Reviewer plugin Doesn't load labels</w:t>
      </w:r>
    </w:p>
    <w:p>
      <w:pPr>
        <w:spacing w:after="280"/>
      </w:pPr>
      <w:r>
        <w:rPr>
          <w:b/>
        </w:rPr>
        <w:t>Issue No. 1432 opened by AHarouni on 2023-05-12 at 18:19:53  Type: None</w:t>
      </w:r>
    </w:p>
    <w:p>
      <w:pPr>
        <w:spacing w:after="320"/>
      </w:pPr>
      <w:r>
        <w:t>**Describe the bug** I want to load images and go through the labels,</w:t>
        <w:br/>
        <w:t>either the final labels or the original labels infered by my model.</w:t>
        <w:br/>
        <w:t>loading up the reviewer app I can go through the images. However it</w:t>
        <w:br/>
        <w:t>doesn\'t seem to load the labels although the combobox (version of</w:t>
        <w:br/>
        <w:t>labels) displays all list correctly</w:t>
        <w:br/>
        <w:br/>
        <w:t>**Server logs** Nothing relevant there</w:t>
        <w:br/>
        <w:br/>
        <w:t xml:space="preserve">    [MainThread:INFO] (lib.datastore.local:502) - Adding Label: images_s0157 =&gt; version_102 =&gt; /tmp/tmp3bwqmfec.nrrd</w:t>
        <w:br/>
        <w:t xml:space="preserve">    [MainThread:INFO] (lib.datastore.local:506) - Adding Label: images_s0157 =&gt; version_102 =&gt; /tmp/tmp3bwqmfec.nrrd  dest at /data/Challenges/totalsegmentator/monailabel/labels/version_102/images_s0157.nrrd</w:t>
        <w:br/>
        <w:t xml:space="preserve">    [MainThread:INFO] (lib.datastore.local:530) - Label Info: {'segmentationMeta': {'status': 'not segmented', 'approvedBy': '', 'level': '', 'comment': '', 'editTime': 1683911717}, 'ts': 1683911717, 'checksum': 'SHA256:de4c7060f9fb6caff4707ae072ecda0eacd8e4044a57865ba9f3473196a44385', 'name': 'images_s0157.nrrd'}</w:t>
        <w:br/>
        <w:t xml:space="preserve">    [MainThread:INFO] (monailabel.interfaces.app:496) - New label saved for: images_s0157 =&gt; images_s0157</w:t>
        <w:br/>
        <w:br/>
        <w:t>**To Reproduce** Steps to reproduce the behavior:</w:t>
        <w:br/>
        <w:br/>
        <w:t>1.  open monai label reviewer after starting monai label</w:t>
        <w:br/>
        <w:t>2.  connect to the server</w:t>
        <w:br/>
        <w:t>3.  after image loads change the selected label</w:t>
        <w:br/>
        <w:br/>
        <w:t>**Expected behavior** I expect to see the label after the images are</w:t>
        <w:br/>
        <w:t>loaded, it should also reload on changing the name from the drop down</w:t>
        <w:br/>
        <w:t>list of labels</w:t>
        <w:br/>
        <w:br/>
        <w:t>**Screenshots**</w:t>
        <w:br/>
        <w:t>![image](https://github.com/Project-MONAI/MONAILabel/assets/61221417/2c7b1fcd-f396-42bb-951e-7678b63df401)</w:t>
        <w:br/>
        <w:br/>
        <w:t>**Additional context** I am running:</w:t>
        <w:br/>
        <w:br/>
        <w:t>-   latest slicer 5.3.0-4-27</w:t>
        <w:br/>
        <w:t>-   monai label 0.6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Adding near-real time collaborative manual segmentation</w:t>
      </w:r>
    </w:p>
    <w:p>
      <w:pPr>
        <w:spacing w:after="280"/>
      </w:pPr>
      <w:r>
        <w:rPr>
          <w:b/>
        </w:rPr>
        <w:t>Issue No. 1422 opened by kchawla-pi on 2023-05-01 at 16:48:55  Type: None</w:t>
      </w:r>
    </w:p>
    <w:p>
      <w:pPr>
        <w:spacing w:after="320"/>
      </w:pPr>
      <w:r>
        <w:t>**Is your feature request related to a problem? Please describe.** I am</w:t>
        <w:br/>
        <w:t>looking into setting up a way to collaboratively annotate and segment</w:t>
        <w:br/>
        <w:t>sMRI. The idea is that we can invite specific people via email and they</w:t>
        <w:br/>
        <w:t>can all join and collaborate a volume as a team via a low latency</w:t>
        <w:br/>
        <w:t>connection, everything running on our local servers so the hospital's</w:t>
        <w:br/>
        <w:t>data does not leave the servers.</w:t>
        <w:br/>
        <w:br/>
        <w:t>Is such a feature possible with MONAI as it currently stands? If not,</w:t>
        <w:br/>
        <w:t>can we build one for it? If yes, what would that entail? Where should I</w:t>
        <w:br/>
        <w:t>ask these questions and get mentoring and stewardship?</w:t>
        <w:br/>
        <w:br/>
        <w:t>Is it more feasible to simply build a Slicer plugin and MONAI should not</w:t>
        <w:br/>
        <w:t>be involved with this?</w:t>
        <w:br/>
        <w:br/>
        <w:t>**Describe the solution you\'d like**</w:t>
        <w:br/>
        <w:br/>
        <w:t>1.  Ultimately, a near-real time solution which works like a shared</w:t>
        <w:br/>
        <w:t xml:space="preserve">    whiteboard, where multiple people can manually segment a dataset</w:t>
        <w:br/>
        <w:t xml:space="preserve">    collaboratively, accessed via Slicer.</w:t>
        <w:br/>
        <w:t>2.  For an easier initial product, it could be collaborative viewing</w:t>
        <w:br/>
        <w:t xml:space="preserve">    plugin, with only one editor.</w:t>
        <w:br/>
        <w:br/>
        <w:t>**Describe alternatives you\'ve considered**</w:t>
        <w:br/>
        <w:br/>
        <w:t>1.  Simply use Dropbox like apps to sync the data files and save</w:t>
        <w:br/>
        <w:t xml:space="preserve">    frequently as editing is performed, so the modified data files are</w:t>
        <w:br/>
        <w:t xml:space="preserve">    synced. One leader, others viewer only. Latency may be an issue</w:t>
        <w:br/>
        <w:t xml:space="preserve">    here.</w:t>
        <w:br/>
        <w:t>2.  Use &lt;http://brainbox.pasteur.fr&gt;</w:t>
        <w:br/>
        <w:br/>
        <w:t>**Potential Ideas for Implementation**</w:t>
        <w:br/>
        <w:br/>
        <w:t>1.  I reached out to Stephen Aylward at Kitware &amp; he suggested \"Clara</w:t>
        <w:br/>
        <w:t xml:space="preserve">    Train\'s AI assisted annotation tool supports multiple clients</w:t>
        <w:br/>
        <w:t xml:space="preserve">    annotating a common dataset to train a single AI model:</w:t>
        <w:br/>
        <w:t xml:space="preserve">    \[&lt;https://docs.nvidia.com/clara/clara-train-sdk/aiaa/index.html&gt;\]\".</w:t>
        <w:br/>
        <w:t xml:space="preserve">    Then he found out &amp; informed me that it is being deprecated so not a</w:t>
        <w:br/>
        <w:t xml:space="preserve">    viable solution anymore.</w:t>
        <w:br/>
        <w:t>2.  Another solution he proposed, in-lieu of above: \"Implement this as</w:t>
        <w:br/>
        <w:t xml:space="preserve">    a feature in MONAI Labels using MONAI Label\'s python API and</w:t>
        <w:br/>
        <w:t xml:space="preserve">    extending it to support multiple clients annotating the same data</w:t>
        <w:br/>
        <w:t xml:space="preserve">    using a shared model.\"</w:t>
        <w:br/>
        <w:t>3.  Open a secure WebSocket connection among participants. Saving a file</w:t>
        <w:br/>
        <w:t xml:space="preserve">    triggers a file sync. One leader other viewers only, to avoid</w:t>
        <w:br/>
        <w:t xml:space="preserve">    conflict resolution necessity.</w:t>
        <w:br/>
        <w:t>4.  Use a tool like &lt;https://convergence.io/&gt; to be the backend and</w:t>
        <w:br/>
        <w:t xml:space="preserve">    build a Slicer plugin around it.</w:t>
        <w:br/>
        <w:br/>
        <w:t>**Additional context** Add any other context or screenshots about the</w:t>
        <w:br/>
        <w:t>feature request here.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Expose a simple way to add training handlers </w:t>
      </w:r>
    </w:p>
    <w:p>
      <w:pPr>
        <w:spacing w:after="280"/>
      </w:pPr>
      <w:r>
        <w:rPr>
          <w:b/>
        </w:rPr>
        <w:t>Issue No. 1420 opened by AHarouni on 2023-04-28 at 02:54:49  Type: None</w:t>
      </w:r>
    </w:p>
    <w:p>
      <w:pPr>
        <w:spacing w:after="320"/>
      </w:pPr>
      <w:r>
        <w:t>**Describe the solution you\'d like** Need a simple way to add a handler</w:t>
        <w:br/>
        <w:t>to the training.</w:t>
        <w:br/>
        <w:br/>
        <w:t>**Describe alternatives you\'ve considered** Not sure if this is the</w:t>
        <w:br/>
        <w:t>best way but I managed to override the finalize method as below where I</w:t>
        <w:br/>
        <w:t>basically called the super then added on to add my handler</w:t>
        <w:br/>
        <w:br/>
        <w:t xml:space="preserve">        def finalize(self, context):</w:t>
        <w:br/>
        <w:t xml:space="preserve">            super().finalize(context)</w:t>
        <w:br/>
        <w:br/>
        <w:t xml:space="preserve">            if context.trainer:</w:t>
        <w:br/>
        <w:t xml:space="preserve">                from ignite.engine import Events</w:t>
        <w:br/>
        <w:t xml:space="preserve">                context.trainer.add_event_handler(event_name=Events.EPOCH_COMPLETED, handler=self._myadditional_handler)</w:t>
        <w:br/>
        <w:br/>
        <w:t>**Additional context** It would be nice to have a method we can override</w:t>
        <w:br/>
        <w:t>that we can simply add the handler. Or even better and cleaner to have</w:t>
        <w:br/>
        <w:t>the method called to add to the list before we call the trainer as shown</w:t>
        <w:br/>
        <w:t>in</w:t>
        <w:br/>
        <w:t>&lt;https://github.com/Project-MONAI/MONAI/blob/d23221f06afdf5fa7d8e3fde6552b6cceaf4a0bc/tests/test_integration_workflows.py#L162-L190&gt;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Possible enhancements of `monailabel/utils/others/generic.py`</w:t>
      </w:r>
    </w:p>
    <w:p>
      <w:pPr>
        <w:spacing w:after="280"/>
      </w:pPr>
      <w:r>
        <w:rPr>
          <w:b/>
        </w:rPr>
        <w:t>Issue No. 1408 opened by yiheng-wang-nv on 2023-04-19 at 06:53:41    Type: cement</w:t>
      </w:r>
    </w:p>
    <w:p>
      <w:pPr>
        <w:spacing w:after="320"/>
      </w:pPr>
      <w:r>
        <w:t>I viewed the code of this file, and found some places that may have</w:t>
        <w:br/>
        <w:t>issues or can be enhanced.</w:t>
        <w:br/>
        <w:br/>
        <w:t>1.  &lt;https://github.com/Project-MONAI/MONAILabel/blob/f0d3c6b8258301aaff18606b2c5a5a376f4714d4/monailabel/utils/others/generic.py#L349:L356&gt;</w:t>
        <w:br/>
        <w:t xml:space="preserve">    I think here can define a function for this part, and then [another</w:t>
        <w:br/>
        <w:t xml:space="preserve">    place](https://github.com/Project-MONAI/MONAILabel/blob/f0d3c6b8258301aaff18606b2c5a5a376f4714d4/monailabel/utils/others/generic.py#L308:L318)</w:t>
        <w:br/>
        <w:t xml:space="preserve">    can also call this function.</w:t>
        <w:br/>
        <w:t>2.  It seems now we cannot support to download ngc bundles with</w:t>
        <w:br/>
        <w:t xml:space="preserve">    specified version number (see:</w:t>
        <w:br/>
        <w:t xml:space="preserve">    &lt;https://github.com/Project-MONAI/MONAILabel/blob/f0d3c6b8258301aaff18606b2c5a5a376f4714d4/monailabel/utils/others/generic.py#L356&gt;),</w:t>
        <w:br/>
        <w:t xml:space="preserve">    should we also support it?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DeepEdit click based refinement seems to be adding segmentation on wrong side</w:t>
      </w:r>
    </w:p>
    <w:p>
      <w:pPr>
        <w:spacing w:after="280"/>
      </w:pPr>
      <w:r>
        <w:rPr>
          <w:b/>
        </w:rPr>
        <w:t>Issue No. 1407 opened by VishalJ99 on 2023-04-17 at 10:10:23  Type: None</w:t>
      </w:r>
    </w:p>
    <w:p>
      <w:pPr>
        <w:spacing w:after="320"/>
      </w:pPr>
      <w:r>
        <w:t>Ive taken the default radiology app and used it to train a deepEdit</w:t>
        <w:br/>
        <w:t>model to do volumetric MRI pancreas segmentation.</w:t>
        <w:br/>
        <w:br/>
        <w:t>The auto segmentation works well however I am experiencing a strange</w:t>
        <w:br/>
        <w:t>issue when I try and make click based refinements.</w:t>
        <w:br/>
        <w:br/>
        <w:t>Here is an example. This is the auto segmentation generated by the</w:t>
        <w:br/>
        <w:t>model:</w:t>
        <w:br/>
        <w:t>![image](https://user-images.githubusercontent.com/51826812/232453250-e7500fa7-e8f4-4e4e-aae0-168d7cb98590.png)</w:t>
        <w:br/>
        <w:t>You can see the right side could use further filling in so i add a</w:t>
        <w:br/>
        <w:t>foreground click in the desired region and the segmentation is updated</w:t>
        <w:br/>
        <w:t>to give the following:</w:t>
        <w:br/>
        <w:t>![image](https://user-images.githubusercontent.com/51826812/232453678-3af3108d-c1a4-423a-a0b6-2c1348d518fd.png)</w:t>
        <w:br/>
        <w:br/>
        <w:t>The refinement seems to be based on a click that was defined on the left</w:t>
        <w:br/>
        <w:t>side when I placed it on the right\...</w:t>
        <w:br/>
        <w:br/>
        <w:t>Here is the output when I purposefully define the click on the wrong</w:t>
        <w:br/>
        <w:t>side:</w:t>
        <w:br/>
        <w:br/>
        <w:t>![image](https://user-images.githubusercontent.com/51826812/232454078-0f2ae44b-549d-4e76-8907-21b789ba7bc6.png)</w:t>
        <w:br/>
        <w:br/>
        <w:t>i get the desired output.</w:t>
        <w:br/>
        <w:br/>
        <w:t>I do not experience this issue when making click based refinements on a</w:t>
        <w:br/>
        <w:t>model trained on the CT spleen dataset downloaded from monai labels</w:t>
        <w:br/>
        <w:t>example datasets. I have not made any changes to any files other than</w:t>
        <w:br/>
        <w:t>renaming the labels.</w:t>
        <w:br/>
        <w:br/>
        <w:t>The only explanation i can think of is that my input data is of</w:t>
        <w:br/>
        <w:t>orientation LAS whereas the CT spleen data is of orientation RAS.</w:t>
        <w:br/>
        <w:t>However, i noticed that in the training and infer pre transforms, one of</w:t>
        <w:br/>
        <w:t>the transforms defined is the orientationD transform which re orientates</w:t>
        <w:br/>
        <w:t>the volumes to RAS, so this should not cause any issue\...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diazandr3s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Export torch script when training, Allow to import it for inference</w:t>
      </w:r>
    </w:p>
    <w:p>
      <w:pPr>
        <w:spacing w:after="280"/>
      </w:pPr>
      <w:r>
        <w:rPr>
          <w:b/>
        </w:rPr>
        <w:t>Issue No. 1402 opened by AHarouni on 2023-04-11 at 19:15:52  Type: None</w:t>
      </w:r>
    </w:p>
    <w:p>
      <w:pPr>
        <w:spacing w:after="320"/>
      </w:pPr>
      <w:r>
        <w:t>**Describe the solution you\'d like** As user trains models, we are</w:t>
        <w:br/>
        <w:t>changing a lot of hyperparameters which includes number or layer in the</w:t>
        <w:br/>
        <w:t>network architecture and even change the model architecture completely.</w:t>
        <w:br/>
        <w:t>This requires user to track the model weight and architecture pairs in</w:t>
        <w:br/>
        <w:t>the inference.</w:t>
        <w:br/>
        <w:br/>
        <w:t>**Describe alternatives you\'ve considered** We can export ts next to</w:t>
        <w:br/>
        <w:t>checkpoint models which holds the model weights</w:t>
        <w:br/>
        <w:br/>
        <w:t>**Additional context**</w:t>
        <w:br/>
        <w:br/>
        <w:t>-   Exporting ts can affect performance so it should be a done at the</w:t>
        <w:br/>
        <w:t xml:space="preserve">    end of the training.</w:t>
        <w:br/>
        <w:t>-   Need to accommodate for user stopping the training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Monai Label holds on to GPU memory when facing OOM error</w:t>
      </w:r>
    </w:p>
    <w:p>
      <w:pPr>
        <w:spacing w:after="280"/>
      </w:pPr>
      <w:r>
        <w:rPr>
          <w:b/>
        </w:rPr>
        <w:t>Issue No. 1397 opened by AHarouni on 2023-04-10 at 22:32:46  Type: None</w:t>
      </w:r>
    </w:p>
    <w:p>
      <w:pPr>
        <w:spacing w:after="320"/>
      </w:pPr>
      <w:r>
        <w:t>**Describe the bug** When running inference of totalSegmentator with</w:t>
        <w:br/>
        <w:t>large volumes, I do get OOM error. I was expecting I can change the</w:t>
        <w:br/>
        <w:t>sw_device to use CPU and rerun since I added a config var to the</w:t>
        <w:br/>
        <w:t>inference. However Monai label still holds on to the gpu memory so No</w:t>
        <w:br/>
        <w:t>one can rerun or use that memory unless the server is stopped and</w:t>
        <w:br/>
        <w:t>restarted</w:t>
        <w:br/>
        <w:br/>
        <w:t>**Server logs**</w:t>
        <w:br/>
        <w:br/>
        <w:t xml:space="preserve">    2023-04-10 22:11:29,405] [16464] [INFER_0] [INFO] (monailabel.tasks.infer.basic_infer:412) - Infer model path: /MONAILabel/sample-apps/radiology/model/segmentation.pt</w:t>
        <w:br/>
        <w:t xml:space="preserve">   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224/224 [00:18&lt;00:00, 12.09it/s]</w:t>
        <w:br/>
        <w:t xml:space="preserve">    [2023-04-10 22:11:48,654] [16464] [MainThread] [ERROR] (uvicorn.error:369) - Exception in ASGI application</w:t>
        <w:br/>
        <w:t xml:space="preserve">    Traceback (most recent call last):</w:t>
        <w:br/>
        <w:t xml:space="preserve">      File "/opt/conda/lib/python3.8/site-packages/uvicorn/protocols/http/h11_impl.py", line 366, in run_asgi</w:t>
        <w:br/>
        <w:t xml:space="preserve">        result = await app(self.scope, self.receive, self.send)</w:t>
        <w:br/>
        <w:t xml:space="preserve">      File "/opt/conda/lib/python3.8/site-packages/uvicorn/middleware/proxy_headers.py", line 75, in __call__</w:t>
        <w:br/>
        <w:t xml:space="preserve">        return await self.app(scope, receive, send)</w:t>
        <w:br/>
        <w:t xml:space="preserve">      File "/opt/conda/lib/python3.8/site-packages/fastapi/applications.py", line 269, in __call__</w:t>
        <w:br/>
        <w:t xml:space="preserve">        await super().__call__(scope, receive, send)</w:t>
        <w:br/>
        <w:t xml:space="preserve">      File "/opt/conda/lib/python3.8/site-packages/starlette/applications.py", line 124, in __call__</w:t>
        <w:br/>
        <w:t xml:space="preserve">        await self.middleware_stack(scope, receive, send)</w:t>
        <w:br/>
        <w:t xml:space="preserve">      File "/opt/conda/lib/python3.8/site-packages/starlette/middleware/errors.py", line 184, in __call__</w:t>
        <w:br/>
        <w:t xml:space="preserve">        raise exc</w:t>
        <w:br/>
        <w:t xml:space="preserve">      File "/opt/conda/lib/python3.8/site-packages/starlette/middleware/errors.py", line 162, in __call__</w:t>
        <w:br/>
        <w:t xml:space="preserve">        await self.app(scope, receive, _send)</w:t>
        <w:br/>
        <w:t xml:space="preserve">      File "/opt/conda/lib/python3.8/site-packages/starlette/middleware/cors.py", line 84, in __call__</w:t>
        <w:br/>
        <w:t xml:space="preserve">        await self.app(scope, receive, send)</w:t>
        <w:br/>
        <w:t xml:space="preserve">      File "/opt/conda/lib/python3.8/site-packages/starlette/exceptions.py", line 93, in __call__</w:t>
        <w:br/>
        <w:t xml:space="preserve">        raise exc</w:t>
        <w:br/>
        <w:t xml:space="preserve">      File "/opt/conda/lib/python3.8/site-packages/starlette/exceptions.py", line 82, in __call__</w:t>
        <w:br/>
        <w:t xml:space="preserve">        await self.app(scope, receive, sender)</w:t>
        <w:br/>
        <w:t xml:space="preserve">      File "/opt/conda/lib/python3.8/site-packages/fastapi/middleware/asyncexitstack.py", line 21, in __call__</w:t>
        <w:br/>
        <w:t xml:space="preserve">        raise e</w:t>
        <w:br/>
        <w:t xml:space="preserve">      File "/opt/conda/lib/python3.8/site-packages/fastapi/middleware/asyncexitstack.py", line 18, in __call__</w:t>
        <w:br/>
        <w:t xml:space="preserve">        await self.app(scope, receive, send)</w:t>
        <w:br/>
        <w:t xml:space="preserve">      File "/opt/conda/lib/python3.8/site-packages/starlette/routing.py", line 670, in __call__</w:t>
        <w:br/>
        <w:t xml:space="preserve">        await route.handle(scope, receive, send)</w:t>
        <w:br/>
        <w:t xml:space="preserve">      File "/opt/conda/lib/python3.8/site-packages/starlette/routing.py", line 266, in handle</w:t>
        <w:br/>
        <w:t xml:space="preserve">        await self.app(scope, receive, send)</w:t>
        <w:br/>
        <w:t xml:space="preserve">      File "/opt/conda/lib/python3.8/site-packages/starlette/routing.py", line 65, in app</w:t>
        <w:br/>
        <w:t xml:space="preserve">        response = await func(request)</w:t>
        <w:br/>
        <w:t xml:space="preserve">      File "/opt/conda/lib/python3.8/site-packages/fastapi/routing.py", line 227, in app</w:t>
        <w:br/>
        <w:t xml:space="preserve">        raw_response = await run_endpoint_function(</w:t>
        <w:br/>
        <w:t xml:space="preserve">      File "/opt/conda/lib/python3.8/site-packages/fastapi/routing.py", line 160, in run_endpoint_function</w:t>
        <w:br/>
        <w:t xml:space="preserve">        return await dependant.call(**values)</w:t>
        <w:br/>
        <w:t xml:space="preserve">      File "/MONAILabel/monailabel/endpoints/infer.py", line 179, in api_run_inference</w:t>
        <w:br/>
        <w:t xml:space="preserve">        return run_inference(background_tasks, model, image, session_id, params, file, label, output)</w:t>
        <w:br/>
        <w:t xml:space="preserve">      File "/MONAILabel/monailabel/endpoints/infer.py", line 161, in run_inference</w:t>
        <w:br/>
        <w:t xml:space="preserve">        result = instance.infer(request)</w:t>
        <w:br/>
        <w:t xml:space="preserve">      File "/MONAILabel/monailabel/interfaces/app.py", line 298, in infer</w:t>
        <w:br/>
        <w:t xml:space="preserve">        result_file_name, result_json = f.result(request.get("timeout", settings.MONAI_LABEL_INFER_TIMEOUT))</w:t>
        <w:br/>
        <w:t xml:space="preserve">      File "/opt/conda/lib/python3.8/concurrent/futures/_base.py", line 444, in result</w:t>
        <w:br/>
        <w:t xml:space="preserve">        return self.__get_result()</w:t>
        <w:br/>
        <w:t xml:space="preserve">      File "/opt/conda/lib/python3.8/concurrent/futures/_base.py", line 389, in __get_result</w:t>
        <w:br/>
        <w:t xml:space="preserve">        raise self._exception</w:t>
        <w:br/>
        <w:t xml:space="preserve">      File "/opt/conda/lib/python3.8/concurrent/futures/thread.py", line 57, in run</w:t>
        <w:br/>
        <w:t xml:space="preserve">        result = self.fn(*self.args, **self.kwargs)</w:t>
        <w:br/>
        <w:t xml:space="preserve">      File "/MONAILabel/monailabel/interfaces/app.py", line 295, in run_infer_in_thread</w:t>
        <w:br/>
        <w:t xml:space="preserve">        return t(r)</w:t>
        <w:br/>
        <w:t xml:space="preserve">      File "/MONAILabel/monailabel/tasks/infer/basic_infer.py", line 299, in __call__</w:t>
        <w:br/>
        <w:t xml:space="preserve">        data = self.run_inferer(data, device=device)</w:t>
        <w:br/>
        <w:t xml:space="preserve">      File "/MONAILabel/monailabel/tasks/infer/basic_infer.py", line 473, in run_inferer</w:t>
        <w:br/>
        <w:t xml:space="preserve">        outputs = inferer(inputs, network)</w:t>
        <w:br/>
        <w:t xml:space="preserve">      File "/opt/monai/monai/inferers/inferer.py", line 202, in __call__</w:t>
        <w:br/>
        <w:t xml:space="preserve">        return sliding_window_inference(</w:t>
        <w:br/>
        <w:t xml:space="preserve">      File "/opt/monai/monai/inferers/utils.py", line 252, in sliding_window_inference</w:t>
        <w:br/>
        <w:t xml:space="preserve">        output_image_list[ss] = (output_image_list[ss] / count_map_list.pop(0)).to(compute_dtype)</w:t>
        <w:br/>
        <w:t xml:space="preserve">    torch.cuda.OutOfMemoryError: CUDA out of memory. Tried to allocate 21.84 GiB (GPU 0; 31.75 GiB total capacity; 23.38 GiB already allocated; 6.73 GiB free; 23.39 GiB reserved in total by PyTorch) If reserved memory is &gt;&gt; allocated memory try setting max_split_size_mb to avoid fragmentation.  See documentation for Memory Management and PYTORCH_CUDA_ALLOC_CONF</w:t>
        <w:br/>
        <w:br/>
        <w:t>**Expected behavior** There should be a try Except block or something to</w:t>
        <w:br/>
        <w:t>release the gpu memory after a failed inference. In real deployment</w:t>
        <w:br/>
        <w:t>systems there would be cases where inference would fail as OOM or bad</w:t>
        <w:br/>
        <w:t>data. System should always free up memory unless we want to keep the</w:t>
        <w:br/>
        <w:t>model hot and always loaded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Simplify adding static parameters and metric to MLFlow</w:t>
      </w:r>
    </w:p>
    <w:p>
      <w:pPr>
        <w:spacing w:after="280"/>
      </w:pPr>
      <w:r>
        <w:rPr>
          <w:b/>
        </w:rPr>
        <w:t>Issue No. 1383 opened by AHarouni on 2023-04-08 at 01:44:45  Type: None</w:t>
      </w:r>
    </w:p>
    <w:p>
      <w:pPr>
        <w:spacing w:after="320"/>
      </w:pPr>
      <w:r>
        <w:t>MLflow feature tracking is great feature that allows user to run</w:t>
        <w:br/>
        <w:t>multiple experiments and see why.</w:t>
        <w:br/>
        <w:br/>
        <w:t>To do so we must be able to log all metric and parameters used in the</w:t>
        <w:br/>
        <w:t>experiment. It is not clear/simple to add any static variable to the</w:t>
        <w:br/>
        <w:t>experiment. For example I have added a lot of parameters which I can</w:t>
        <w:br/>
        <w:t>control from slicer UI. However, I don\'t see an easy way to add them to</w:t>
        <w:br/>
        <w:t>mlflow.</w:t>
        <w:br/>
        <w:br/>
        <w:t>Also I recently added a running val metric `val_los` how can I add that</w:t>
        <w:br/>
        <w:t>to the tracked variables</w:t>
        <w:br/>
        <w:br/>
        <w:t>**Describe the solution you\'d like** It would be great if : 1- is there</w:t>
        <w:br/>
        <w:t>is a simple method to override and add new static global vars as form</w:t>
        <w:br/>
        <w:t>the config. 2- there is a simple method to override to add new running</w:t>
        <w:br/>
        <w:t>metrices 2- we can add all existing parameters as number of gpus used,</w:t>
        <w:br/>
        <w:t>datacaching used, loaders, time it took to run, etc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Use BundleWorkflow for bundle related process | monaibundle app</w:t>
      </w:r>
    </w:p>
    <w:p>
      <w:pPr>
        <w:spacing w:after="280"/>
      </w:pPr>
      <w:r>
        <w:rPr>
          <w:b/>
        </w:rPr>
        <w:t>Issue No. 1352 opened by tangy5 on 2023-03-22 at 15:28:11  Type: None</w:t>
      </w:r>
    </w:p>
    <w:p>
      <w:pPr>
        <w:spacing w:after="320"/>
      </w:pPr>
      <w:r>
        <w:t>monaibundle app to support `BundleWorkflow` for initialize, run and</w:t>
        <w:br/>
        <w:t>finalize with variants of config file patterns. This will bring more</w:t>
        <w:br/>
        <w:t>flexibility, and reduce bundle maintenance effort for MONAI Label.</w:t>
        <w:br/>
        <w:br/>
        <w:t>For the 0.8.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torch.cuda.OutOfMemoryError &amp; RuntimeError: applying transform </w:t>
      </w:r>
    </w:p>
    <w:p>
      <w:pPr>
        <w:spacing w:after="280"/>
      </w:pPr>
      <w:r>
        <w:rPr>
          <w:b/>
        </w:rPr>
        <w:t>Issue No. 1351 opened by keyurradia on 2023-03-22 at 11:29:34  Type: None</w:t>
      </w:r>
    </w:p>
    <w:p>
      <w:pPr>
        <w:spacing w:after="320"/>
      </w:pPr>
      <w:r>
        <w:t>**Describe the bug** Before I got to update my cudatoolkit 11.8</w:t>
        <w:br/>
        <w:t>MonaiLabel was not recognizing cudatoolkit 11.3 and cuda was disabling.</w:t>
        <w:br/>
        <w:t>The training process was ran in CPU mode and was running fine. After I</w:t>
        <w:br/>
        <w:t>got to update cudatoolkit 11.8 and then cuda is not getting disabled but</w:t>
        <w:br/>
        <w:t>I am getting - RuntimeError: applying transform</w:t>
        <w:br/>
        <w:t>\&lt;monai.transforms.compose.Compose object at 0x0000014188C0B160\&gt;.\</w:t>
        <w:br/>
        <w:t>When I go through then I found the \*\*\_\"torch.cuda.OutOfMemoryError:</w:t>
        <w:br/>
        <w:t>CUDA out of memory. Tried to allocate 1.69 GiB (GPU 0; 8.00 GiB total</w:t>
        <w:br/>
        <w:t>capacity; 6.14 GiB already allocated; 0 bytes free; 6.22 GiB reserved in</w:t>
        <w:br/>
        <w:t>total by PyTorch) If reserved memory is \&gt;\&gt; allocated memory try</w:t>
        <w:br/>
        <w:t>setting max_split_size_mb to avoid fragmentation. See documentation for</w:t>
        <w:br/>
        <w:t>Memory Management and PYTORCH_CUDA_ALLOC_CONF</w:t>
        <w:br/>
        <w:br/>
        <w:t>**Server logs** \[2023-03-22 11:57:12,660\] \[7720\] \[MainThread\]</w:t>
        <w:br/>
        <w:t>\[INFO\] (monailabel.endpoints.datastore:68) - Image: 23.01.03.18; File:</w:t>
        <w:br/>
        <w:t>\&lt;starlette.datastructures.UploadFile object at 0x000001C073531D90\&gt;;</w:t>
        <w:br/>
        <w:t>params: {\"client_id\": \"user-xyz\"} \[2023-03-22 11:57:12,746\]</w:t>
        <w:br/>
        <w:t>\[7720\] \[MainThread\] \[INFO\] (monailabel.datastore.local:439) -</w:t>
        <w:br/>
        <w:t>Adding Image: 23.01.03.18 =\&gt;</w:t>
        <w:br/>
        <w:t>C:\\Users\\keyur\\AppData\\Local\\Temp\\tmp1n82rfbc.nii.gz \[2023-03-22</w:t>
        <w:br/>
        <w:t>11:57:13,325\] \[7720\] \[MainThread\] \[INFO\]</w:t>
        <w:br/>
        <w:t>(monailabel.endpoints.datastore:101) - Saving Label for 23.01.03.18 for</w:t>
        <w:br/>
        <w:t>tag: final by admin \[2023-03-22 11:57:13,331\] \[7720\] \[MainThread\]</w:t>
        <w:br/>
        <w:t>\[INFO\] (monailabel.endpoints.datastore:112) - Save Label params:</w:t>
        <w:br/>
        <w:t>{\"label_info\": \[{\"name\": \"liver\", \"idx\": 1}, {\"name\":</w:t>
        <w:br/>
        <w:t>\"venaporta\", \"idx\": 2}, {\"name\": \"livervein\", \"idx\": 3},</w:t>
        <w:br/>
        <w:t>{\"name\": \"venacava\", \"idx\": 4}, {\"name\": \"lesions\", \"idx\":</w:t>
        <w:br/>
        <w:t>5}\], \"client_id\": \"user-xyz\"} \[2023-03-22 11:57:13,332\] \[7720\]</w:t>
        <w:br/>
        <w:t>\[MainThread\] \[INFO\] (monailabel.datastore.local:486) - Saving Label</w:t>
        <w:br/>
        <w:t>for Image: 23.01.03.18; Tag: final; Info: {\'label_info\': \[{\'name\':</w:t>
        <w:br/>
        <w:t>\'liver\', \'idx\': 1}, {\'name\': \'venaporta\', \'idx\': 2},</w:t>
        <w:br/>
        <w:t>{\'name\': \'livervein\', \'idx\': 3}, {\'name\': \'venacava\', \'idx\':</w:t>
        <w:br/>
        <w:t>4}, {\'name\': \'lesions\', \'idx\': 5}\], \'client_id\': \'user-xyz\'}</w:t>
        <w:br/>
        <w:t>\[2023-03-22 11:57:13,333\] \[7720\] \[MainThread\] \[INFO\]</w:t>
        <w:br/>
        <w:t>(monailabel.datastore.local:494) - Adding Label: 23.01.03.18 =\&gt; final</w:t>
        <w:br/>
        <w:t>=\&gt; C:\\Users\\keyur\\AppData\\Local\\Temp\\tmpm17x2cn6.nii.gz</w:t>
        <w:br/>
        <w:t>\[2023-03-22 11:57:13,338\] \[7720\] \[MainThread\] \[INFO\]</w:t>
        <w:br/>
        <w:t>(monailabel.datastore.local:510) - Label Info: {\'label_info\':</w:t>
        <w:br/>
        <w:t>\[{\'name\': \'liver\', \'idx\': 1}, {\'name\': \'venaporta\', \'idx\':</w:t>
        <w:br/>
        <w:t>2}, {\'name\': \'livervein\', \'idx\': 3}, {\'name\': \'venacava\',</w:t>
        <w:br/>
        <w:t>\'idx\': 4}, {\'name\': \'lesions\', \'idx\': 5}\], \'client_id\':</w:t>
        <w:br/>
        <w:t>\'user-xyz\', \'ts\': 1679482633, \'name\': \'23.01.03.18.nii.gz\'}</w:t>
        <w:br/>
        <w:t>\[2023-03-22 11:57:13,344\] \[7720\] \[MainThread\] \[INFO\]</w:t>
        <w:br/>
        <w:t>(monailabel.interfaces.app:492) - New label saved for: 23.01.03.18 =\&gt;</w:t>
        <w:br/>
        <w:t>23.01.03.18 \[2023-03-22 11:57:16,062\] \[7720\] \[MainThread\] \[INFO\]</w:t>
        <w:br/>
        <w:t>(monailabel.utils.async_tasks.task:41) - Train request: {\'model\':</w:t>
        <w:br/>
        <w:t>\'segmentation\', \'name\': \'train_01\', \'pretrained\': True,</w:t>
        <w:br/>
        <w:t>\'device\': \'cuda\', \'max_epochs\': 50, \'early_stop_patience\': -1,</w:t>
        <w:br/>
        <w:t>\'val_split\': 0.2, \'train_batch_size\': 1, \'val_batch_size\': 1,</w:t>
        <w:br/>
        <w:t>\'multi_gpu\': True, \'gpus\': \'all\', \'dataset\':</w:t>
        <w:br/>
        <w:t>\'SmartCacheDataset\', \'dataloader\': \'ThreadDataLoader\',</w:t>
        <w:br/>
        <w:t>\'tracking\': \'mlflow\', \'tracking_uri\': \'\',</w:t>
        <w:br/>
        <w:t>\'tracking_experiment_name\': \'\', \'client_id\': \'user-xyz\'}</w:t>
        <w:br/>
        <w:t>\[2023-03-22 11:57:16,063\] \[7720\] \[ThreadPoolExecutor-2_0\] \[INFO\]</w:t>
        <w:br/>
        <w:t>(monailabel.utils.async_tasks.utils:49) - Before::</w:t>
        <w:br/>
        <w:t>C:\\Users\\keyur\\MONAILabel; \[2023-03-22 11:57:16,064\] \[7720\]</w:t>
        <w:br/>
        <w:t>\[ThreadPoolExecutor-2_0\] \[INFO\]</w:t>
        <w:br/>
        <w:t>(monailabel.utils.async_tasks.utils:53) - After::</w:t>
        <w:br/>
        <w:t>C:\\Users\\keyur\\MONAILabel; \[2023-03-22 11:57:16,065\] \[7720\]</w:t>
        <w:br/>
        <w:t>\[ThreadPoolExecutor-2_0\] \[INFO\]</w:t>
        <w:br/>
        <w:t>(monailabel.utils.async_tasks.utils:65) - COMMAND::</w:t>
        <w:br/>
        <w:t>C:\\Users\\keyur.conda\\envs\\monai\\python.exe -m</w:t>
        <w:br/>
        <w:t>monailabel.interfaces.utils.app -m train -r</w:t>
        <w:br/>
        <w:t>{\"model\":\"segmentation\",\"name\":\"train_01\",\"pretrained\":true,\"device\":\"cuda\",\"max_epochs\":50,\"early_stop_patience\":-1,\"val_split\":0.2,\"train_batch_size\":1,\"val_batch_size\":1,\"multi_gpu\":true,\"gpus\":\"all\",\"dataset\":\"SmartCacheDataset\",\"dataloader\":\"ThreadDataLoader\",\"tracking\":\"mlflow\",\"tracking_uri\":\"\",\"tracking_experiment_name\":\"\",\"client_id\":\"user-xyz\"}</w:t>
        <w:br/>
        <w:t>\[2023-03-22 11:57:17,250\] \[32928\] \[MainThread\] \[INFO\]</w:t>
        <w:br/>
        <w:t>(**main**:37) - Initializing App from:</w:t>
        <w:br/>
        <w:t>C:\\Users\\keyur\\MONAILabel\\monailabel\\scripts\\apps\\radiology;</w:t>
        <w:br/>
        <w:t>studies:</w:t>
        <w:br/>
        <w:t>C:\\Users\\keyur\\MONAILabel\\monailabel\\scripts\\datasets\\training;</w:t>
        <w:br/>
        <w:t>conf: {\'models\': \'segmentation\'} \[2023-03-22 11:57:22,938\]</w:t>
        <w:br/>
        <w:t>\[32928\] \[MainThread\] \[INFO\]</w:t>
        <w:br/>
        <w:t>(monailabel.utils.others.class_utils:57) - Subclass for MONAILabelApp</w:t>
        <w:br/>
        <w:t>Found: \&lt;class \'main.MyApp\'\&gt; \[2023-03-22 11:57:22,947\] \[32928\]</w:t>
        <w:br/>
        <w:t>\[MainThread\] \[INFO\] (monailabel.utils.others.class_utils:57) -</w:t>
        <w:br/>
        <w:t>Subclass for TaskConfig Found: \&lt;class</w:t>
        <w:br/>
        <w:t>\'lib.configs.deepedit.DeepEdit\'\&gt; \[2023-03-22 11:57:22,948\]</w:t>
        <w:br/>
        <w:t>\[32928\] \[MainThread\] \[INFO\]</w:t>
        <w:br/>
        <w:t>(monailabel.utils.others.class_utils:57) - Subclass for TaskConfig</w:t>
        <w:br/>
        <w:t>Found: \&lt;class \'lib.configs.deepgrow_2d.Deepgrow2D\'\&gt; \[2023-03-22</w:t>
        <w:br/>
        <w:t>11:57:22,948\] \[32928\] \[MainThread\] \[INFO\]</w:t>
        <w:br/>
        <w:t>(monailabel.utils.others.class_utils:57) - Subclass for TaskConfig</w:t>
        <w:br/>
        <w:t>Found: \&lt;class \'lib.configs.deepgrow_3d.Deepgrow3D\'\&gt; \[2023-03-22</w:t>
        <w:br/>
        <w:t>11:57:22,949\] \[32928\] \[MainThread\] \[INFO\]</w:t>
        <w:br/>
        <w:t>(monailabel.utils.others.class_utils:57) - Subclass for TaskConfig</w:t>
        <w:br/>
        <w:t>Found: \&lt;class \'lib.configs.localization_spine.LocalizationSpine\'\&gt;</w:t>
        <w:br/>
        <w:t>\[2023-03-22 11:57:22,949\] \[32928\] \[MainThread\] \[INFO\]</w:t>
        <w:br/>
        <w:t>(monailabel.utils.others.class_utils:57) - Subclass for TaskConfig</w:t>
        <w:br/>
        <w:t>Found: \&lt;class</w:t>
        <w:br/>
        <w:t>\'lib.configs.localization_vertebra.LocalizationVertebra\'\&gt;</w:t>
        <w:br/>
        <w:t>\[2023-03-22 11:57:22,950\] \[32928\] \[MainThread\] \[INFO\]</w:t>
        <w:br/>
        <w:t>(monailabel.utils.others.class_utils:57) - Subclass for TaskConfig</w:t>
        <w:br/>
        <w:t>Found: \&lt;class \'lib.configs.segmentation.Segmentation\'\&gt; \[2023-03-22</w:t>
        <w:br/>
        <w:t>11:57:22,950\] \[32928\] \[MainThread\] \[INFO\]</w:t>
        <w:br/>
        <w:t>(monailabel.utils.others.class_utils:57) - Subclass for TaskConfig</w:t>
        <w:br/>
        <w:t>Found: \&lt;class \'lib.configs.segmentation_spleen.SegmentationSpleen\'\&gt;</w:t>
        <w:br/>
        <w:t>\[2023-03-22 11:57:22,951\] \[32928\] \[MainThread\] \[INFO\]</w:t>
        <w:br/>
        <w:t>(monailabel.utils.others.class_utils:57) - Subclass for TaskConfig</w:t>
        <w:br/>
        <w:t>Found: \&lt;class</w:t>
        <w:br/>
        <w:t>\'lib.configs.segmentation_vertebra.SegmentationVertebra\'\&gt;</w:t>
        <w:br/>
        <w:t>\[2023-03-22 11:57:22,951\] \[32928\] \[MainThread\] \[INFO\]</w:t>
        <w:br/>
        <w:t>(main:93) - +++ Adding Model: segmentation =\&gt;</w:t>
        <w:br/>
        <w:t>lib.configs.segmentation.Segmentation \[2023-03-22 11:57:22,974\]</w:t>
        <w:br/>
        <w:t>\[32928\] \[MainThread\] \[INFO\] (main:96) - +++ Using Models:</w:t>
        <w:br/>
        <w:t>\[\'segmentation\'\] \[2023-03-22 11:57:22,974\] \[32928\]</w:t>
        <w:br/>
        <w:t>\[MainThread\] \[INFO\] (monailabel.interfaces.app:134) - Init Datastore</w:t>
        <w:br/>
        <w:t>for:</w:t>
        <w:br/>
        <w:t>C:\\Users\\keyur\\MONAILabel\\monailabel\\scripts\\datasets\\training</w:t>
        <w:br/>
        <w:t>\[2023-03-22 11:57:22,975\] \[32928\] \[MainThread\] \[INFO\]</w:t>
        <w:br/>
        <w:t>(monailabel.datastore.local:130) - Auto Reload: False; Extensions:</w:t>
        <w:br/>
        <w:t>\[\'*.nii.gz\', \'*.nii\', \'*.nrrd\', \'*.jpg\', \'*.png\', \'*.tif\',</w:t>
        <w:br/>
        <w:t>\'*.svs\', \'*.xml\'\] \[2023-03-22 11:57:22,986\] \[32928\]</w:t>
        <w:br/>
        <w:t>\[MainThread\] \[INFO\] (monailabel.datastore.local:577) - Invalidate</w:t>
        <w:br/>
        <w:t>count: 0 \[2023-03-22 11:57:22,987\] \[32928\] \[MainThread\] \[INFO\]</w:t>
        <w:br/>
        <w:t>(main:126) - +++ Adding Inferer:: segmentation =\&gt;</w:t>
        <w:br/>
        <w:t>\&lt;lib.infers.segmentation.Segmentation object at 0x00000141821A56D0\&gt;</w:t>
        <w:br/>
        <w:t>\[2023-03-22 11:57:22,987\] \[32928\] \[MainThread\] \[INFO\]</w:t>
        <w:br/>
        <w:t>(main:191) - {\'segmentation\': \&lt;lib.infers.segmentation.Segmentation</w:t>
        <w:br/>
        <w:t>object at 0x00000141821A56D0\&gt;, \'Histogram+GraphCut\':</w:t>
        <w:br/>
        <w:t>\&lt;monailabel.scribbles.infer.HistogramBasedGraphCut object at</w:t>
        <w:br/>
        <w:t>0x000001418AA7F370\&gt;, \'GMM+GraphCut\':</w:t>
        <w:br/>
        <w:t>\&lt;monailabel.scribbles.infer.GMMBasedGraphCut object at</w:t>
        <w:br/>
        <w:t>0x000001418AA7F340\&gt;} \[2023-03-22 11:57:22,987\] \[32928\]</w:t>
        <w:br/>
        <w:t>\[MainThread\] \[INFO\] (main:206) - +++ Adding Trainer:: segmentation</w:t>
        <w:br/>
        <w:t>=\&gt; \&lt;lib.trainers.segmentation.Segmentation object at</w:t>
        <w:br/>
        <w:t>0x000001418AA7F3A0\&gt; \[2023-03-22 11:57:22,987\] \[32928\]</w:t>
        <w:br/>
        <w:t>\[MainThread\] \[INFO\] (monailabel.utils.sessions:51) - Session Path:</w:t>
        <w:br/>
        <w:t>C:\\Users\\keyur.cache\\monailabel\\sessions \[2023-03-22 11:57:22,987\]</w:t>
        <w:br/>
        <w:t>\[32928\] \[MainThread\] \[INFO\] (monailabel.utils.sessions:52) -</w:t>
        <w:br/>
        <w:t>Session Expiry (max): 3600 \[2023-03-22 11:57:22,987\] \[32928\]</w:t>
        <w:br/>
        <w:t>\[MainThread\] \[INFO\] (monailabel.tasks.train.basic_train:432) - Train</w:t>
        <w:br/>
        <w:t>Request (input): {\'model\': \'segmentation\', \'name\': \'train_01\',</w:t>
        <w:br/>
        <w:t>\'pretrained\': True, \'device\': \'cuda\', \'max_epochs\': 50,</w:t>
        <w:br/>
        <w:t>\'early_stop_patience\': -1, \'val_split\': 0.2, \'train_batch_size\':</w:t>
        <w:br/>
        <w:t>1, \'val_batch_size\': 1, \'multi_gpu\': True, \'gpus\': \'all\',</w:t>
        <w:br/>
        <w:t>\'dataset\': \'SmartCacheDataset\', \'dataloader\':</w:t>
        <w:br/>
        <w:t>\'ThreadDataLoader\', \'tracking\': \'mlflow\', \'tracking_uri\': \'\',</w:t>
        <w:br/>
        <w:t>\'tracking_experiment_name\': \'\', \'client_id\': \'user-xyz\',</w:t>
        <w:br/>
        <w:t>\'local_rank\': 0} \[2023-03-22 11:57:22,987\] \[32928\] \[MainThread\]</w:t>
        <w:br/>
        <w:t>\[INFO\] (monailabel.tasks.train.basic_train:442) -</w:t>
        <w:br/>
        <w:t>CUDA_VISIBLE_DEVICES: None \[2023-03-22 11:57:22,989\] \[32928\]</w:t>
        <w:br/>
        <w:t>\[MainThread\] \[INFO\] (monailabel.tasks.train.basic_train:447) -</w:t>
        <w:br/>
        <w:t>Distributed/Multi GPU is limited \[2023-03-22 11:57:22,989\] \[32928\]</w:t>
        <w:br/>
        <w:t>\[MainThread\] \[INFO\] (monailabel.tasks.train.basic_train:462) -</w:t>
        <w:br/>
        <w:t>Distributed Training = FALSE \[2023-03-22 11:57:22,989\] \[32928\]</w:t>
        <w:br/>
        <w:t>\[MainThread\] \[INFO\] (monailabel.tasks.train.basic_train:489) - 0 -</w:t>
        <w:br/>
        <w:t>Train Request (final): {\'name\': \'train_01\', \'pretrained\': True,</w:t>
        <w:br/>
        <w:t>\'device\': \'cuda\', \'max_epochs\': 50, \'early_stop_patience\': -1,</w:t>
        <w:br/>
        <w:t>\'val_split\': 0.2, \'train_batch_size\': 1, \'val_batch_size\': 1,</w:t>
        <w:br/>
        <w:t>\'multi_gpu\': False, \'gpus\': \'all\', \'dataset\':</w:t>
        <w:br/>
        <w:t>\'SmartCacheDataset\', \'dataloader\': \'ThreadDataLoader\',</w:t>
        <w:br/>
        <w:t>\'tracking\': \'mlflow\', \'tracking_uri\': \'\',</w:t>
        <w:br/>
        <w:t>\'tracking_experiment_name\': \'\', \'model\': \'segmentation\',</w:t>
        <w:br/>
        <w:t>\'client_id\': \'user-xyz\', \'local_rank\': 0, \'run_id\':</w:t>
        <w:br/>
        <w:t>\'20230322_115722\'} \[2023-03-22 11:57:22,989\] \[32928\]</w:t>
        <w:br/>
        <w:t>\[MainThread\] \[INFO\] (monailabel.tasks.train.basic_train:622) - 0 -</w:t>
        <w:br/>
        <w:t>Using Device: cuda; IDX: None \[2023-03-22 11:57:22,989\] \[32928\]</w:t>
        <w:br/>
        <w:t>\[MainThread\] \[INFO\] (monailabel.tasks.train.basic_train:515) -</w:t>
        <w:br/>
        <w:t>Run/Output Path:</w:t>
        <w:br/>
        <w:t>C:\\Users\\keyur\\MONAILabel\\monailabel\\scripts\\apps\\radiology\\model\\segmentation\\train_01</w:t>
        <w:br/>
        <w:t>\[2023-03-22 11:57:22,989\] \[32928\] \[MainThread\] \[INFO\]</w:t>
        <w:br/>
        <w:t>(monailabel.tasks.train.basic_train:531) - Tracking: mlflow \[2023-03-22</w:t>
        <w:br/>
        <w:t>11:57:22,989\] \[32928\] \[MainThread\] \[INFO\]</w:t>
        <w:br/>
        <w:t>(monailabel.tasks.train.basic_train:532) - Tracking URI:</w:t>
        <w:br/>
        <w:t>file:///C:/Users/keyur/MONAILabel/monailabel/scripts/apps/radiology/model/segmentation/train_01/mlruns;</w:t>
        <w:br/>
        <w:t>\[2023-03-22 11:57:22,989\] \[32928\] \[MainThread\] \[INFO\]</w:t>
        <w:br/>
        <w:t>(monailabel.tasks.train.basic_train:533) - Tracking Experiment Name:</w:t>
        <w:br/>
        <w:t>segmentation; Run Name: run_20230322_115722 \[2023-03-22 11:57:22,989\]</w:t>
        <w:br/>
        <w:t>\[32928\] \[MainThread\] \[INFO\]</w:t>
        <w:br/>
        <w:t>(monailabel.tasks.train.basic_train:410) - Total Records for Training: 6</w:t>
        <w:br/>
        <w:t>\[2023-03-22 11:57:22,989\] \[32928\] \[MainThread\] \[INFO\]</w:t>
        <w:br/>
        <w:t>(monailabel.tasks.train.basic_train:411) - Total Records for Validation:</w:t>
        <w:br/>
        <w:t>2 Loading dataset: 0%\| \| 0/2 \[00:00\&lt;?, ?it/s\] Loading dataset:</w:t>
        <w:br/>
        <w:t>50%\|##### \| 1/2 \[00:11\&lt;00:11, 11.37s/it\] Loading dataset:</w:t>
        <w:br/>
        <w:t>100%\|##########\| 2/2 \[00:21\&lt;00:00, 10.42s/it\] Loading dataset:</w:t>
        <w:br/>
        <w:t>100%\|##########\| 2/2 \[00:21\&lt;00:00, 10.57s/it\] cache_num is greater</w:t>
        <w:br/>
        <w:t>or equal than dataset length, fall back to regular</w:t>
        <w:br/>
        <w:t>monai.data.CacheDataset. \[2023-03-22 11:57:44,226\] \[32928\]</w:t>
        <w:br/>
        <w:t>\[MainThread\] \[INFO\] (monailabel.tasks.train.basic_train:328) - 0 -</w:t>
        <w:br/>
        <w:t>Records for Validation: 2 \[2023-03-22 11:57:44,237\] \[32928\]</w:t>
        <w:br/>
        <w:t>\[MainThread\] \[INFO\] (monailabel.tasks.train.basic_train:318) - 0 -</w:t>
        <w:br/>
        <w:t>Adding Validation to run every \'1\' interval \[2023-03-22</w:t>
        <w:br/>
        <w:t>11:57:44,240\] \[32928\] \[MainThread\] \[INFO\]</w:t>
        <w:br/>
        <w:t>(monailabel.tasks.train.basic_train:710) - 0 - Load Path</w:t>
        <w:br/>
        <w:t>C:\\Users\\keyur\\MONAILabel\\monailabel\\scripts\\apps\\radiology\\model\\segmentation\\train_01\\model.pt</w:t>
        <w:br/>
        <w:t>Loading dataset: 0%\| \| 0/6 \[00:00\&lt;?, ?it/s\] Loading dataset:</w:t>
        <w:br/>
        <w:t>17%\|#6 \| 1/6 \[00:10\&lt;00:52, 10.54s/it\] Loading dataset: 33%\|###3 \|</w:t>
        <w:br/>
        <w:t>2/6 \[00:15\&lt;00:28, 7.00s/it\] Loading dataset: 50%\|##### \| 3/6</w:t>
        <w:br/>
        <w:t>\[00:26\&lt;00:27, 9.16s/it\] Loading dataset: 67%\|######6 \| 4/6</w:t>
        <w:br/>
        <w:t>\[00:35\&lt;00:17, 8.80s/it\] Loading dataset: 83%\|########3 \| 5/6</w:t>
        <w:br/>
        <w:t>\[00:47\&lt;00:10, 10.14s/it\] Loading dataset: 100%\|##########\| 6/6</w:t>
        <w:br/>
        <w:t>\[01:02\&lt;00:00, 11.67s/it\] Loading dataset: 100%\|##########\| 6/6</w:t>
        <w:br/>
        <w:t>\[01:02\&lt;00:00, 10.37s/it\] \[2023-03-22 11:58:46,454\] \[32928\]</w:t>
        <w:br/>
        <w:t>\[MainThread\] \[INFO\] (monailabel.tasks.train.basic_train:264) - 0 -</w:t>
        <w:br/>
        <w:t>Records for Training: 6 \[2023-03-22 11:58:46,458\] \[32928\]</w:t>
        <w:br/>
        <w:t>\[MainThread\] \[INFO\] (ignite.engine.engine.SupervisedTrainer:876) -</w:t>
        <w:br/>
        <w:t>Engine run resuming from iteration 0, epoch 0 until 50 epochs</w:t>
        <w:br/>
        <w:t>\[2023-03-22 11:58:46,617\] \[32928\] \[MainThread\] \[INFO\]</w:t>
        <w:br/>
        <w:t>(ignite.engine.engine.SupervisedTrainer:138) - Restored all variables</w:t>
        <w:br/>
        <w:t>from</w:t>
        <w:br/>
        <w:t>C:\\Users\\keyur\\MONAILabel\\monailabel\\scripts\\apps\\radiology\\model\\segmentation\\train_01\\model.pt</w:t>
        <w:br/>
        <w:t>\[2023-03-22 11:58:51,634\] \[32928\] \[MainThread\] \[INFO\]</w:t>
        <w:br/>
        <w:t>(ignite.engine.engine.SupervisedTrainer:272) - Epoch: 1/50, Iter: 1/6</w:t>
        <w:br/>
        <w:t>\-- train_loss: 0.9931 \[2023-03-22 11:58:52,005\] \[32928\]</w:t>
        <w:br/>
        <w:t>\[MainThread\] \[INFO\] (ignite.engine.engine.SupervisedTrainer:272) -</w:t>
        <w:br/>
        <w:t>Epoch: 1/50, Iter: 2/6 \-- train_loss: 0.9202 \[2023-03-22</w:t>
        <w:br/>
        <w:t>11:58:52,382\] \[32928\] \[MainThread\] \[INFO\]</w:t>
        <w:br/>
        <w:t>(ignite.engine.engine.SupervisedTrainer:272) - Epoch: 1/50, Iter: 3/6</w:t>
        <w:br/>
        <w:t>\-- train_loss: 0.8346 \[2023-03-22 11:58:52,736\] \[32928\]</w:t>
        <w:br/>
        <w:t>\[MainThread\] \[INFO\] (ignite.engine.engine.SupervisedTrainer:272) -</w:t>
        <w:br/>
        <w:t>Epoch: 1/50, Iter: 4/6 \-- train_loss: 0.8939 \[2023-03-22</w:t>
        <w:br/>
        <w:t>11:58:53,133\] \[32928\] \[MainThread\] \[INFO\]</w:t>
        <w:br/>
        <w:t>(ignite.engine.engine.SupervisedTrainer:272) - Epoch: 1/50, Iter: 5/6</w:t>
        <w:br/>
        <w:t>\-- train_loss: 0.9609 \[2023-03-22 11:58:53,435\] \[32928\]</w:t>
        <w:br/>
        <w:t>\[MainThread\] \[INFO\] (ignite.engine.engine.SupervisedTrainer:272) -</w:t>
        <w:br/>
        <w:t>Epoch: 1/50, Iter: 6/6 \-- train_loss: 0.8174 \[2023-03-22</w:t>
        <w:br/>
        <w:t>11:58:53,442\] \[32928\] \[MainThread\] \[INFO\]</w:t>
        <w:br/>
        <w:t>(ignite.engine.engine.SupervisedTrainer:257) - Got new best metric of</w:t>
        <w:br/>
        <w:t>train_mean_dice: 0.2552022635936737 \[2023-03-22 11:58:53,442\]</w:t>
        <w:br/>
        <w:t>\[32928\] \[MainThread\] \[INFO\]</w:t>
        <w:br/>
        <w:t>(ignite.engine.engine.SupervisedTrainer:201) - Epoch\[1\] Metrics \--</w:t>
        <w:br/>
        <w:t>train_lesions_mean_dice: 0.0045 train_liver_mean_dice: 0.6504</w:t>
        <w:br/>
        <w:t>train_livervein_mean_dice: 0.3602 train_mean_dice: 0.2552</w:t>
        <w:br/>
        <w:t>train_venacava_mean_dice: 0.0001 train_venaporta_mean_dice: 0.2535</w:t>
        <w:br/>
        <w:t>\[2023-03-22 11:58:53,442\] \[32928\] \[MainThread\] \[INFO\]</w:t>
        <w:br/>
        <w:t>(ignite.engine.engine.SupervisedTrainer:212) - Key metric:</w:t>
        <w:br/>
        <w:t>train_mean_dice best value: 0.2552022635936737 at epoch: 1 \[2023-03-22</w:t>
        <w:br/>
        <w:t>11:58:53,448\] \[32928\] \[MainThread\] \[INFO\]</w:t>
        <w:br/>
        <w:t>(ignite.engine.engine.SupervisedEvaluator:876) - Engine run resuming</w:t>
        <w:br/>
        <w:t>from iteration 0, epoch 0 until 1 epochs</w:t>
        <w:br/>
        <w:br/>
        <w:t>### \[2023-03-22 11:58:57,944\] \[32928\] \[MainThread\] \[ERROR\] (ignite.engine.engine.SupervisedEvaluator:1086) - Current run is terminating due to exception: applying transform \&lt;monai.transforms.compose.Compose object at 0x0000014188C0B160\&gt; {#2023-03-22-115857944-32928-mainthread-error-igniteengineenginesupervisedevaluator1086---current-run-is-terminating-due-to-exception-applying-transform-monaitransformscomposecompose-object-at-0x0000014188c0b160}</w:t>
        <w:br/>
        <w:br/>
        <w:t>\[2023-03-22 11:58:57,945\] \[32928\] \[MainThread\] \[ERROR\]</w:t>
        <w:br/>
        <w:t>(ignite.engine.engine.SupervisedEvaluator:180) - Exception: applying</w:t>
        <w:br/>
        <w:t>transform \&lt;monai.transforms.compose.Compose object at</w:t>
        <w:br/>
        <w:t>0x0000014188C0B160\&gt; Traceback (most recent call 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\_apply_transform return transform(parameters) File</w:t>
        <w:br/>
        <w:t>\"C:\\Users\\keyur.conda\\envs\\monai\\lib\\site-packages\\monai\\transforms\\post\\dictionary.py\",</w:t>
        <w:br/>
        <w:t>line 202, in **call** d\[key\] = self.converter(d\[key\], argmax,</w:t>
        <w:br/>
        <w:t>to_onehot, threshold, rounding) File</w:t>
        <w:br/>
        <w:t>\"C:\\Users\\keyur.conda\\envs\\monai\\lib\\site-packages\\monai\\transforms\\post\\array.py\",</w:t>
        <w:br/>
        <w:t>line 220, in **call** img_t = one_hot( File</w:t>
        <w:br/>
        <w:t>\"C:\\Users\\keyur.conda\\envs\\monai\\lib\\site-packages\\monai\\networks\\utils.py\",</w:t>
        <w:br/>
        <w:t>line 158, in one_hot o = torch.zeros(size=sh, dtype=dtype,</w:t>
        <w:br/>
        <w:t>device=labels.device)</w:t>
        <w:br/>
        <w:br/>
        <w:t>### torch.cuda.OutOfMemoryError: CUDA out of memory. Tried to allocate 1.69 GiB (GPU 0; 8.00 GiB total capacity; 6.14 GiB already allocated; 0 bytes free; 6.22 GiB reserved in total by PyTorch) If reserved memory is \&gt;\&gt; allocated memory try setting max_split_size_mb to avoid fragmentation. See documentation for Memory Management and PYTORCH_CUDA_ALLOC_CONF {#torchcudaoutofmemoryerror-cuda-out-of-memory-tried-to-allocate-169-gib-gpu-0-800-gib-total-capacity-614-gib-already-allocated-0-bytes-free-622-gib-reserved-in-total-by-pytorch-if-reserved-memory-is--allocated-memory-try-setting-max_split_size_mb-to-avoid-fragmentation-see-documentation-for-memory-management-and-pytorch_cuda_alloc_conf}</w:t>
        <w:br/>
        <w:br/>
        <w:t>The above exception was the direct cause of the following exception:</w:t>
        <w:br/>
        <w:t>Traceback (most recent call 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*apply_transform return transform(parameters) File</w:t>
        <w:br/>
        <w:t>\"C:\\Users\\keyur.conda\\envs\\monai\\lib\\site-packages\\monai\\transforms\\compose.py\",</w:t>
        <w:br/>
        <w:t>line 174, in **call** input* = apply_transform(*transform, input*,</w:t>
        <w:br/>
        <w:t>self.map_items, self.unpack_items, self.log_stats)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\&lt;monai.transforms.post.dictionary.AsDiscreted object at</w:t>
        <w:br/>
        <w:t>0x0000014188BFE5B0\&gt; The above exception was the direct cause of the</w:t>
        <w:br/>
        <w:t>following exception: Traceback (most recent call last): File</w:t>
        <w:br/>
        <w:t>\"C:\\Users\\keyur.conda\\envs\\monai\\lib\\site-packages\\ignite\\engine\\engine.py\",</w:t>
        <w:br/>
        <w:t>line 1068, in \_run_once_on_dataset_as_gen self.state.output =</w:t>
        <w:br/>
        <w:t>self.\_process_function(self, self.state.batch) File</w:t>
        <w:br/>
        <w:t>\"C:\\Users\\keyur.conda\\envs\\monai\\lib\\site-packages\\monai\\engines\\evaluator.py\",</w:t>
        <w:br/>
        <w:t>line 308, in \_iteration</w:t>
        <w:br/>
        <w:t>engine.fire_event(IterationEvents.MODEL_COMPLETED) File</w:t>
        <w:br/>
        <w:t>\"C:\\Users\\keyur.conda\\envs\\monai\\lib\\site-packages\\ignite\\engine\\engine.py\",</w:t>
        <w:br/>
        <w:t>line 449, in fire_event return self.\_fire_event(event_name)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\"C:\\Users\\keyur.conda\\envs\\monai\\lib\\site-packages\\monai\\engines\\workflow.py\",</w:t>
        <w:br/>
        <w:t>line 224, in \_run_postprocessing engine.state.batch\[i\],</w:t>
        <w:br/>
        <w:t>engine.state.output\[i\] = engine_apply_transform(b, o, posttrans) File</w:t>
        <w:br/>
        <w:t>\"C:\\Users\\keyur.conda\\envs\\monai\\lib\\site-packages\\monai\\engines\\utils.py\",</w:t>
        <w:br/>
        <w:t>line 258, in engine_apply_transform transformed_data =</w:t>
        <w:br/>
        <w:t>apply_transform(transform, data)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\&lt;monai.transforms.compose.Compose object at 0x0000014188C0B160\&gt;</w:t>
        <w:br/>
        <w:t>\[2023-03-22 11:58:58,024\] \[32928\] \[MainThread\] \[ERROR\]</w:t>
        <w:br/>
        <w:t>(ignite.engine.engine.SupervisedEvaluator:992) - Engine run is</w:t>
        <w:br/>
        <w:t>terminating due to exception: applying transform</w:t>
        <w:br/>
        <w:t>\&lt;monai.transforms.compose.Compose object at 0x0000014188C0B160\&gt;</w:t>
        <w:br/>
        <w:t>\[2023-03-22 11:58:58,024\] \[32928\] \[MainThread\] \[ERROR\]</w:t>
        <w:br/>
        <w:t>(ignite.engine.engine.SupervisedEvaluator:180) - Exception: applying</w:t>
        <w:br/>
        <w:t>transform \&lt;monai.transforms.compose.Compose object at</w:t>
        <w:br/>
        <w:t>0x0000014188C0B160\&gt; Traceback (most recent call 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\_apply_transform return transform(parameters) File</w:t>
        <w:br/>
        <w:t>\"C:\\Users\\keyur.conda\\envs\\monai\\lib\\site-packages\\monai\\transforms\\post\\dictionary.py\",</w:t>
        <w:br/>
        <w:t>line 202, in **call** d\[key\] = self.converter(d\[key\], argmax,</w:t>
        <w:br/>
        <w:t>to_onehot, threshold, rounding) File</w:t>
        <w:br/>
        <w:t>\"C:\\Users\\keyur.conda\\envs\\monai\\lib\\site-packages\\monai\\transforms\\post\\array.py\",</w:t>
        <w:br/>
        <w:t>line 220, in **call** img_t = one_hot( File</w:t>
        <w:br/>
        <w:t>\"C:\\Users\\keyur.conda\\envs\\monai\\lib\\site-packages\\monai\\networks\\utils.py\",</w:t>
        <w:br/>
        <w:t>line 158, in one_hot o = torch.zeros(size=sh, dtype=dtype,</w:t>
        <w:br/>
        <w:t>device=labels.device) torch.cuda.OutOfMemoryError: CUDA out of memory.</w:t>
        <w:br/>
        <w:t>Tried to allocate 1.69 GiB (GPU 0; 8.00 GiB total capacity; 6.14 GiB</w:t>
        <w:br/>
        <w:t>already allocated; 0 bytes free; 6.22 GiB reserved in total by PyTorch)</w:t>
        <w:br/>
        <w:t>If reserved memory is \&gt;\&gt; allocated memory try setting</w:t>
        <w:br/>
        <w:t>max_split_size_mb to avoid fragmentation. See documentation for Memory</w:t>
        <w:br/>
        <w:t>Management and PYTORCH_CUDA_ALLOC_CONF The above exception was the</w:t>
        <w:br/>
        <w:t>direct cause of the following exception: Traceback (most recent call</w:t>
        <w:br/>
        <w:t>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*apply_transform return transform(parameters) File</w:t>
        <w:br/>
        <w:t>\"C:\\Users\\keyur.conda\\envs\\monai\\lib\\site-packages\\monai\\transforms\\compose.py\",</w:t>
        <w:br/>
        <w:t>line 174, in **call** input* = apply_transform(*transform, input*,</w:t>
        <w:br/>
        <w:t>self.map_items, self.unpack_items, self.log_stats)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\&lt;monai.transforms.post.dictionary.AsDiscreted object at</w:t>
        <w:br/>
        <w:t>0x0000014188BFE5B0\&gt; The above exception was the direct cause of the</w:t>
        <w:br/>
        <w:t>following exception: Traceback (most recent call last): File</w:t>
        <w:br/>
        <w:t>\"C:\\Users\\keyur.conda\\envs\\monai\\lib\\site-packages\\ignite\\engine\\engine.py\",</w:t>
        <w:br/>
        <w:t>line 959, in \_internal_run_as_gen epoch_time_taken += yield from</w:t>
        <w:br/>
        <w:t>self.\_run_once_on_dataset_as_gen() File</w:t>
        <w:br/>
        <w:t>\"C:\\Users\\keyur.conda\\envs\\monai\\lib\\site-packages\\ignite\\engine\\engine.py\",</w:t>
        <w:br/>
        <w:t>line 1087, in \_run_once_on_dataset_as_gen self.\_handle_exception(e)</w:t>
        <w:br/>
        <w:t>File</w:t>
        <w:br/>
        <w:t>\"C:\\Users\\keyur.conda\\envs\\monai\\lib\\site-packages\\ignite\\engine\\engine.py\",</w:t>
        <w:br/>
        <w:t>line 636, in \_handle_exception</w:t>
        <w:br/>
        <w:t>self.\_fire_event(Events.EXCEPTION_RAISED, 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\"C:\\Users\\keyur.conda\\envs\\monai\\lib\\site-packages\\monai\\handlers\\stats_handler.py\",</w:t>
        <w:br/>
        <w:t>line 181, in exception_raised raise e File</w:t>
        <w:br/>
        <w:t>\"C:\\Users\\keyur.conda\\envs\\monai\\lib\\site-packages\\ignite\\engine\\engine.py\",</w:t>
        <w:br/>
        <w:t>line 1068, in \_run_once_on_dataset_as_gen self.state.output =</w:t>
        <w:br/>
        <w:t>self.\_process_function(self, self.state.batch) File</w:t>
        <w:br/>
        <w:t>\"C:\\Users\\keyur.conda\\envs\\monai\\lib\\site-packages\\monai\\engines\\evaluator.py\",</w:t>
        <w:br/>
        <w:t>line 308, in \_iteration</w:t>
        <w:br/>
        <w:t>engine.fire_event(IterationEvents.MODEL_COMPLETED) File</w:t>
        <w:br/>
        <w:t>\"C:\\Users\\keyur.conda\\envs\\monai\\lib\\site-packages\\ignite\\engine\\engine.py\",</w:t>
        <w:br/>
        <w:t>line 449, in fire_event return self.\_fire_event(event_name)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\"C:\\Users\\keyur.conda\\envs\\monai\\lib\\site-packages\\monai\\engines\\workflow.py\",</w:t>
        <w:br/>
        <w:t>line 224, in \_run_postprocessing engine.state.batch\[i\],</w:t>
        <w:br/>
        <w:t>engine.state.output\[i\] = engine_apply_transform(b, o, posttrans) File</w:t>
        <w:br/>
        <w:t>\"C:\\Users\\keyur.conda\\envs\\monai\\lib\\site-packages\\monai\\engines\\utils.py\",</w:t>
        <w:br/>
        <w:t>line 258, in engine_apply_transform transformed_data =</w:t>
        <w:br/>
        <w:t>apply_transform(transform, data)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\&lt;monai.transforms.compose.Compose object at 0x0000014188C0B160\&gt;</w:t>
        <w:br/>
        <w:t>\[2023-03-22 11:58:58,027\] \[32928\] \[MainThread\] \[ERROR\]</w:t>
        <w:br/>
        <w:t>(ignite.engine.engine.SupervisedTrainer:992) - Engine run is terminating</w:t>
        <w:br/>
        <w:t>due to exception: applying transform \&lt;monai.transforms.compose.Compose</w:t>
        <w:br/>
        <w:t>object at 0x0000014188C0B160\&gt; \[2023-03-22 11:58:58,027\] \[32928\]</w:t>
        <w:br/>
        <w:t>\[MainThread\] \[ERROR\] (ignite.engine.engine.SupervisedTrainer:180) -</w:t>
        <w:br/>
        <w:t>Exception: applying transform \&lt;monai.transforms.compose.Compose object</w:t>
        <w:br/>
        <w:t>at 0x0000014188C0B160\&gt; Traceback (most recent call 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\_apply_transform return transform(parameters) File</w:t>
        <w:br/>
        <w:t>\"C:\\Users\\keyur.conda\\envs\\monai\\lib\\site-packages\\monai\\transforms\\post\\dictionary.py\",</w:t>
        <w:br/>
        <w:t>line 202, in **call** d\[key\] = self.converter(d\[key\], argmax,</w:t>
        <w:br/>
        <w:t>to_onehot, threshold, rounding) File</w:t>
        <w:br/>
        <w:t>\"C:\\Users\\keyur.conda\\envs\\monai\\lib\\site-packages\\monai\\transforms\\post\\array.py\",</w:t>
        <w:br/>
        <w:t>line 220, in **call** img_t = one_hot( File</w:t>
        <w:br/>
        <w:t>\"C:\\Users\\keyur.conda\\envs\\monai\\lib\\site-packages\\monai\\networks\\utils.py\",</w:t>
        <w:br/>
        <w:t>line 158, in one_hot o = torch.zeros(size=sh, dtype=dtype,</w:t>
        <w:br/>
        <w:t>device=labels.device) torch.cuda.OutOfMemoryError: CUDA out of memory.</w:t>
        <w:br/>
        <w:t>Tried to allocate 1.69 GiB (GPU 0; 8.00 GiB total capacity; 6.14 GiB</w:t>
        <w:br/>
        <w:t>already allocated; 0 bytes free; 6.22 GiB reserved in total by PyTorch)</w:t>
        <w:br/>
        <w:t>If reserved memory is \&gt;\&gt; allocated memory try setting</w:t>
        <w:br/>
        <w:t>max_split_size_mb to avoid fragmentation. See documentation for Memory</w:t>
        <w:br/>
        <w:t>Management and PYTORCH_CUDA_ALLOC_CONF The above exception was the</w:t>
        <w:br/>
        <w:t>direct cause of the following exception: Traceback (most recent call</w:t>
        <w:br/>
        <w:t>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*apply_transform return transform(parameters) File</w:t>
        <w:br/>
        <w:t>\"C:\\Users\\keyur.conda\\envs\\monai\\lib\\site-packages\\monai\\transforms\\compose.py\",</w:t>
        <w:br/>
        <w:t>line 174, in **call** input* = apply_transform(*transform, input*,</w:t>
        <w:br/>
        <w:t>self.map_items, self.unpack_items, self.log_stats)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\&lt;monai.transforms.post.dictionary.AsDiscreted object at</w:t>
        <w:br/>
        <w:t>0x0000014188BFE5B0\&gt; The above exception was the direct cause of the</w:t>
        <w:br/>
        <w:t>following exception: Traceback (most recent call last): File</w:t>
        <w:br/>
        <w:t>\"C:\\Users\\keyur.conda\\envs\\monai\\lib\\site-packages\\ignite\\engine\\engine.py\",</w:t>
        <w:br/>
        <w:t>line 965, in \_internal_run_as_gen</w:t>
        <w:br/>
        <w:t>self.\_fire_event(Events.EPOCH_COMPLETED)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\"C:\\Users\\keyur.conda\\envs\\monai\\lib\\site-packages\\monai\\handlers\\validation_handler.py\",</w:t>
        <w:br/>
        <w:t>line 76, in **call** self.validator.run(engine.state.epoch) File</w:t>
        <w:br/>
        <w:t>\"C:\\Users\\keyur.conda\\envs\\monai\\lib\\site-packages\\monai\\engines\\evaluator.py\",</w:t>
        <w:br/>
        <w:t>line 148, in run super().run() File</w:t>
        <w:br/>
        <w:t>\"C:\\Users\\keyur.conda\\envs\\monai\\lib\\site-packages\\monai\\engines\\workflow.py\",</w:t>
        <w:br/>
        <w:t>line 281, in run super().run(data=self.data_loader,</w:t>
        <w:br/>
        <w:t>max_epochs=self.state.max_epochs) File</w:t>
        <w:br/>
        <w:t>\"C:\\Users\\keyur.conda\\envs\\monai\\lib\\site-packages\\ignite\\engine\\engine.py\",</w:t>
        <w:br/>
        <w:t>line 892, in run return self.\_internal_run() File</w:t>
        <w:br/>
        <w:t>\"C:\\Users\\keyur.conda\\envs\\monai\\lib\\site-packages\\ignite\\engine\\engine.py\",</w:t>
        <w:br/>
        <w:t>line 935, in \_internal_run return next(self.\_internal_run_generator)</w:t>
        <w:br/>
        <w:t>File</w:t>
        <w:br/>
        <w:t>\"C:\\Users\\keyur.conda\\envs\\monai\\lib\\site-packages\\ignite\\engine\\engine.py\",</w:t>
        <w:br/>
        <w:t>line 993, in \_internal_run_as_gen self.\_handle_exception(e) File</w:t>
        <w:br/>
        <w:t>\"C:\\Users\\keyur.conda\\envs\\monai\\lib\\site-packages\\ignite\\engine\\engine.py\",</w:t>
        <w:br/>
        <w:t>line 636, in \_handle_exception</w:t>
        <w:br/>
        <w:t>self.\_fire_event(Events.EXCEPTION_RAISED, 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\"C:\\Users\\keyur.conda\\envs\\monai\\lib\\site-packages\\monai\\handlers\\stats_handler.py\",</w:t>
        <w:br/>
        <w:t>line 181, in exception_raised raise e File</w:t>
        <w:br/>
        <w:t>\"C:\\Users\\keyur.conda\\envs\\monai\\lib\\site-packages\\ignite\\engine\\engine.py\",</w:t>
        <w:br/>
        <w:t>line 959, in \_internal_run_as_gen epoch_time_taken += yield from</w:t>
        <w:br/>
        <w:t>self.\_run_once_on_dataset_as_gen() File</w:t>
        <w:br/>
        <w:t>\"C:\\Users\\keyur.conda\\envs\\monai\\lib\\site-packages\\ignite\\engine\\engine.py\",</w:t>
        <w:br/>
        <w:t>line 1087, in \_run_once_on_dataset_as_gen self.\_handle_exception(e)</w:t>
        <w:br/>
        <w:t>File</w:t>
        <w:br/>
        <w:t>\"C:\\Users\\keyur.conda\\envs\\monai\\lib\\site-packages\\ignite\\engine\\engine.py\",</w:t>
        <w:br/>
        <w:t>line 636, in \_handle_exception</w:t>
        <w:br/>
        <w:t>self.\_fire_event(Events.EXCEPTION_RAISED, 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\"C:\\Users\\keyur.conda\\envs\\monai\\lib\\site-packages\\monai\\handlers\\stats_handler.py\",</w:t>
        <w:br/>
        <w:t>line 181, in exception_raised raise e File</w:t>
        <w:br/>
        <w:t>\"C:\\Users\\keyur.conda\\envs\\monai\\lib\\site-packages\\ignite\\engine\\engine.py\",</w:t>
        <w:br/>
        <w:t>line 1068, in \_run_once_on_dataset_as_gen self.state.output =</w:t>
        <w:br/>
        <w:t>self.\_process_function(self, self.state.batch) File</w:t>
        <w:br/>
        <w:t>\"C:\\Users\\keyur.conda\\envs\\monai\\lib\\site-packages\\monai\\engines\\evaluator.py\",</w:t>
        <w:br/>
        <w:t>line 308, in \_iteration</w:t>
        <w:br/>
        <w:t>engine.fire_event(IterationEvents.MODEL_COMPLETED) File</w:t>
        <w:br/>
        <w:t>\"C:\\Users\\keyur.conda\\envs\\monai\\lib\\site-packages\\ignite\\engine\\engine.py\",</w:t>
        <w:br/>
        <w:t>line 449, in fire_event return self.\_fire_event(event_name)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\"C:\\Users\\keyur.conda\\envs\\monai\\lib\\site-packages\\monai\\engines\\workflow.py\",</w:t>
        <w:br/>
        <w:t>line 224, in \_run_postprocessing engine.state.batch\[i\],</w:t>
        <w:br/>
        <w:t>engine.state.output\[i\] = engine_apply_transform(b, o, posttrans) File</w:t>
        <w:br/>
        <w:t>\"C:\\Users\\keyur.conda\\envs\\monai\\lib\\site-packages\\monai\\engines\\utils.py\",</w:t>
        <w:br/>
        <w:t>line 258, in engine_apply_transform transformed_data =</w:t>
        <w:br/>
        <w:t>apply_transform(transform, data)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\&lt;monai.transforms.compose.Compose object at 0x0000014188C0B160\&gt;</w:t>
        <w:br/>
        <w:t>Traceback (most recent call 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\_apply_transform return transform(parameters) File</w:t>
        <w:br/>
        <w:t>\"C:\\Users\\keyur.conda\\envs\\monai\\lib\\site-packages\\monai\\transforms\\post\\dictionary.py\",</w:t>
        <w:br/>
        <w:t>line 202, in **call** d\[key\] = self.converter(d\[key\], argmax,</w:t>
        <w:br/>
        <w:t>to_onehot, threshold, rounding) File</w:t>
        <w:br/>
        <w:t>\"C:\\Users\\keyur.conda\\envs\\monai\\lib\\site-packages\\monai\\transforms\\post\\array.py\",</w:t>
        <w:br/>
        <w:t>line 220, in **call** img_t = one_hot( File</w:t>
        <w:br/>
        <w:t>\"C:\\Users\\keyur.conda\\envs\\monai\\lib\\site-packages\\monai\\networks\\utils.py\",</w:t>
        <w:br/>
        <w:t>line 158, in one_hot o = torch.zeros(size=sh, dtype=dtype,</w:t>
        <w:br/>
        <w:t>device=labels.device) torch.cuda.OutOfMemoryError: CUDA out of memory.</w:t>
        <w:br/>
        <w:t>Tried to allocate 1.69 GiB (GPU 0; 8.00 GiB total capacity; 6.14 GiB</w:t>
        <w:br/>
        <w:t>already allocated; 0 bytes free; 6.22 GiB reserved in total by PyTorch)</w:t>
        <w:br/>
        <w:t>If reserved memory is \&gt;\&gt; allocated memory try setting</w:t>
        <w:br/>
        <w:t>max_split_size_mb to avoid fragmentation. See documentation for Memory</w:t>
        <w:br/>
        <w:t>Management and PYTORCH_CUDA_ALLOC_CONF The above exception was the</w:t>
        <w:br/>
        <w:t>direct cause of the following exception: Traceback (most recent call</w:t>
        <w:br/>
        <w:t>last): File</w:t>
        <w:br/>
        <w:t>\"C:\\Users\\keyur.conda\\envs\\monai\\lib\\site-packages\\monai\\transforms\\transform.py\",</w:t>
        <w:br/>
        <w:t>line 102, in apply_transform return \_apply_transform(transform, data,</w:t>
        <w:br/>
        <w:t>unpack_items) File</w:t>
        <w:br/>
        <w:t>\"C:\\Users\\keyur.conda\\envs\\monai\\lib\\site-packages\\monai\\transforms\\transform.py\",</w:t>
        <w:br/>
        <w:t>line 66, in *apply_transform return transform(parameters) File</w:t>
        <w:br/>
        <w:t>\"C:\\Users\\keyur.conda\\envs\\monai\\lib\\site-packages\\monai\\transforms\\compose.py\",</w:t>
        <w:br/>
        <w:t>line 174, in **call** input* = apply_transform(*transform, input*,</w:t>
        <w:br/>
        <w:t>self.map_items, self.unpack_items, self.log_stats)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\&lt;monai.transforms.post.dictionary.AsDiscreted object at</w:t>
        <w:br/>
        <w:t>0x0000014188BFE5B0\&gt; The above exception was the direct cause of the</w:t>
        <w:br/>
        <w:t>following exception: Traceback (most recent call last): File</w:t>
        <w:br/>
        <w:t>\"C:\\Users\\keyur.conda\\envs\\monai\\lib\\runpy.py\", line 197, in</w:t>
        <w:br/>
        <w:t>\_run_module_as_main return \_run_code(code, main_globals, None, File</w:t>
        <w:br/>
        <w:t>\"C:\\Users\\keyur.conda\\envs\\monai\\lib\\runpy.py\", line 87, in</w:t>
        <w:br/>
        <w:t>\_run_code exec(code, run_globals) File</w:t>
        <w:br/>
        <w:t>\"C:\\Users\\keyur\\MONAILabel\\monailabel\\interfaces\\utils\\app.py\",</w:t>
        <w:br/>
        <w:t>line 128, in `&lt;module&gt;`{=html} run_main() File</w:t>
        <w:br/>
        <w:t>\"C:\\Users\\keyur\\MONAILabel\\monailabel\\interfaces\\utils\\app.py\",</w:t>
        <w:br/>
        <w:t>line 113, in run_main result = a.train(request) File</w:t>
        <w:br/>
        <w:t>\"C:\\Users\\keyur\\MONAILabel\\monailabel\\interfaces\\app.py\", line</w:t>
        <w:br/>
        <w:t>422, in train result = task(request, self.datastore()) File</w:t>
        <w:br/>
        <w:t>\"C:\\Users\\keyur\\MONAILabel\\monailabel\\tasks\\train\\basic_train.py\",</w:t>
        <w:br/>
        <w:t>line 463, in **call** res = self.train(0, world_size, req, datalist)</w:t>
        <w:br/>
        <w:t>File</w:t>
        <w:br/>
        <w:t>\"C:\\Users\\keyur\\MONAILabel\\monailabel\\tasks\\train\\basic_train.py\",</w:t>
        <w:br/>
        <w:t>line 552, in train context.trainer.run() File</w:t>
        <w:br/>
        <w:t>\"C:\\Users\\keyur.conda\\envs\\monai\\lib\\site-packages\\monai\\engines\\trainer.py\",</w:t>
        <w:br/>
        <w:t>line 53, in run super().run() File</w:t>
        <w:br/>
        <w:t>\"C:\\Users\\keyur.conda\\envs\\monai\\lib\\site-packages\\monai\\engines\\workflow.py\",</w:t>
        <w:br/>
        <w:t>line 281, in run super().run(data=self.data_loader,</w:t>
        <w:br/>
        <w:t>max_epochs=self.state.max_epochs) File</w:t>
        <w:br/>
        <w:t>\"C:\\Users\\keyur.conda\\envs\\monai\\lib\\site-packages\\ignite\\engine\\engine.py\",</w:t>
        <w:br/>
        <w:t>line 892, in run return self.\_internal_run() File</w:t>
        <w:br/>
        <w:t>\"C:\\Users\\keyur.conda\\envs\\monai\\lib\\site-packages\\ignite\\engine\\engine.py\",</w:t>
        <w:br/>
        <w:t>line 935, in \_internal_run return next(self.\_internal_run_generator)</w:t>
        <w:br/>
        <w:t>File</w:t>
        <w:br/>
        <w:t>\"C:\\Users\\keyur.conda\\envs\\monai\\lib\\site-packages\\ignite\\engine\\engine.py\",</w:t>
        <w:br/>
        <w:t>line 993, in \_internal_run_as_gen self.\_handle_exception(e) File</w:t>
        <w:br/>
        <w:t>\"C:\\Users\\keyur.conda\\envs\\monai\\lib\\site-packages\\ignite\\engine\\engine.py\",</w:t>
        <w:br/>
        <w:t>line 636, in \_handle_exception</w:t>
        <w:br/>
        <w:t>self.\_fire_event(Events.EXCEPTION_RAISED, 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\"C:\\Users\\keyur.conda\\envs\\monai\\lib\\site-packages\\monai\\handlers\\stats_handler.py\",</w:t>
        <w:br/>
        <w:t>line 181, in exception_raised raise e File</w:t>
        <w:br/>
        <w:t>\"C:\\Users\\keyur.conda\\envs\\monai\\lib\\site-packages\\ignite\\engine\\engine.py\",</w:t>
        <w:br/>
        <w:t>line 965, in \_internal_run_as_gen</w:t>
        <w:br/>
        <w:t>self.\_fire_event(Events.EPOCH_COMPLETED)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\"C:\\Users\\keyur.conda\\envs\\monai\\lib\\site-packages\\monai\\handlers\\validation_handler.py\",</w:t>
        <w:br/>
        <w:t>line 76, in **call** self.validator.run(engine.state.epoch) File</w:t>
        <w:br/>
        <w:t>\"C:\\Users\\keyur.conda\\envs\\monai\\lib\\site-packages\\monai\\engines\\evaluator.py\",</w:t>
        <w:br/>
        <w:t>line 148, in run super().run() File</w:t>
        <w:br/>
        <w:t>\"C:\\Users\\keyur.conda\\envs\\monai\\lib\\site-packages\\monai\\engines\\workflow.py\",</w:t>
        <w:br/>
        <w:t>line 281, in run super().run(data=self.data_loader,</w:t>
        <w:br/>
        <w:t>max_epochs=self.state.max_epochs) File</w:t>
        <w:br/>
        <w:t>\"C:\\Users\\keyur.conda\\envs\\monai\\lib\\site-packages\\ignite\\engine\\engine.py\",</w:t>
        <w:br/>
        <w:t>line 892, in run return self.\_internal_run() File</w:t>
        <w:br/>
        <w:t>\"C:\\Users\\keyur.conda\\envs\\monai\\lib\\site-packages\\ignite\\engine\\engine.py\",</w:t>
        <w:br/>
        <w:t>line 935, in \_internal_run return next(self.\_internal_run_generator)</w:t>
        <w:br/>
        <w:t>File</w:t>
        <w:br/>
        <w:t>\"C:\\Users\\keyur.conda\\envs\\monai\\lib\\site-packages\\ignite\\engine\\engine.py\",</w:t>
        <w:br/>
        <w:t>line 993, in \_internal_run_as_gen self.\_handle_exception(e) File</w:t>
        <w:br/>
        <w:t>\"C:\\Users\\keyur.conda\\envs\\monai\\lib\\site-packages\\ignite\\engine\\engine.py\",</w:t>
        <w:br/>
        <w:t>line 636, in \_handle_exception</w:t>
        <w:br/>
        <w:t>self.\_fire_event(Events.EXCEPTION_RAISED, 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\"C:\\Users\\keyur.conda\\envs\\monai\\lib\\site-packages\\monai\\handlers\\stats_handler.py\",</w:t>
        <w:br/>
        <w:t>line 181, in exception_raised raise e File</w:t>
        <w:br/>
        <w:t>\"C:\\Users\\keyur.conda\\envs\\monai\\lib\\site-packages\\ignite\\engine\\engine.py\",</w:t>
        <w:br/>
        <w:t>line 959, in \_internal_run_as_gen epoch_time_taken += yield from</w:t>
        <w:br/>
        <w:t>self.\_run_once_on_dataset_as_gen() File</w:t>
        <w:br/>
        <w:t>\"C:\\Users\\keyur.conda\\envs\\monai\\lib\\site-packages\\ignite\\engine\\engine.py\",</w:t>
        <w:br/>
        <w:t>line 1087, in \_run_once_on_dataset_as_gen self.\_handle_exception(e)</w:t>
        <w:br/>
        <w:t>File</w:t>
        <w:br/>
        <w:t>\"C:\\Users\\keyur.conda\\envs\\monai\\lib\\site-packages\\ignite\\engine\\engine.py\",</w:t>
        <w:br/>
        <w:t>line 636, in \_handle_exception</w:t>
        <w:br/>
        <w:t>self.\_fire_event(Events.EXCEPTION_RAISED, 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\"C:\\Users\\keyur.conda\\envs\\monai\\lib\\site-packages\\monai\\handlers\\stats_handler.py\",</w:t>
        <w:br/>
        <w:t>line 181, in exception_raised raise e File</w:t>
        <w:br/>
        <w:t>\"C:\\Users\\keyur.conda\\envs\\monai\\lib\\site-packages\\ignite\\engine\\engine.py\",</w:t>
        <w:br/>
        <w:t>line 1068, in \_run_once_on_dataset_as_gen self.state.output =</w:t>
        <w:br/>
        <w:t>self.\_process_function(self, self.state.batch) File</w:t>
        <w:br/>
        <w:t>\"C:\\Users\\keyur.conda\\envs\\monai\\lib\\site-packages\\monai\\engines\\evaluator.py\",</w:t>
        <w:br/>
        <w:t>line 308, in \_iteration</w:t>
        <w:br/>
        <w:t>engine.fire_event(IterationEvents.MODEL_COMPLETED) File</w:t>
        <w:br/>
        <w:t>\"C:\\Users\\keyur.conda\\envs\\monai\\lib\\site-packages\\ignite\\engine\\engine.py\",</w:t>
        <w:br/>
        <w:t>line 449, in fire_event return self.\_fire_event(event_name) File</w:t>
        <w:br/>
        <w:t>\"C:\\Users\\keyur.conda\\envs\\monai\\lib\\site-packages\\ignite\\engine\\engine.py\",</w:t>
        <w:br/>
        <w:t>line 425, in \_fire_event func(\*first, \*(event_args + others),</w:t>
        <w:br/>
        <w:t>\*\*kwargs) File</w:t>
        <w:br/>
        <w:t>\"C:\\Users\\keyur.conda\\envs\\monai\\lib\\site-packages\\monai\\engines\\workflow.py\",</w:t>
        <w:br/>
        <w:t>line 224, in \_run_postprocessing engine.state.batch\[i\],</w:t>
        <w:br/>
        <w:t>engine.state.output\[i\] = engine_apply_transform(b, o, posttrans) File</w:t>
        <w:br/>
        <w:t>\"C:\\Users\\keyur.conda\\envs\\monai\\lib\\site-packages\\monai\\engines\\utils.py\",</w:t>
        <w:br/>
        <w:t>line 258, in engine_apply_transform transformed_data =</w:t>
        <w:br/>
        <w:t>apply_transform(transform, data) File</w:t>
        <w:br/>
        <w:t>\"C:\\Users\\keyur.conda\\envs\\monai\\lib\\site-packages\\monai\\transforms\\transform.py\",</w:t>
        <w:br/>
        <w:t>line 129, in apply_transform raise RuntimeError(f\"applying transform</w:t>
        <w:br/>
        <w:t>{transform}\") from e RuntimeError: applying transform</w:t>
        <w:br/>
        <w:t>\&lt;monai.transforms.compose.Compose object at 0x0000014188C0B160\&gt;</w:t>
        <w:br/>
        <w:t>\[2023-03-22 11:58:59,641\] \[7720\] \[ThreadPoolExecutor-2_0\] \[INFO\]</w:t>
        <w:br/>
        <w:t>(monailabel.utils.async_tasks.utils:83) - Return code: 1</w:t>
        <w:br/>
        <w:br/>
        <w:t>**To Reproduce** Steps to reproduce the behavior:</w:t>
        <w:br/>
        <w:br/>
        <w:t>1.  Activate Monailabel server</w:t>
        <w:br/>
        <w:t>2.  Start training from 3D Slicer</w:t>
        <w:br/>
        <w:t>3.  Run commands \'\....\' (how you have started monailabel server) :</w:t>
        <w:br/>
        <w:t xml:space="preserve">    monailabel start_server \--app apps/radiology \--studies</w:t>
        <w:br/>
        <w:t xml:space="preserve">    datasets/training \--conf models segmentation</w:t>
        <w:br/>
        <w:br/>
        <w:t>**Expected behavior** A clear and concise description of what you</w:t>
        <w:br/>
        <w:t>expected to happen.</w:t>
        <w:br/>
        <w:br/>
        <w:t>**Screenshots** If applicable, add screenshots to help explain your</w:t>
        <w:br/>
        <w:t>problem.</w:t>
        <w:br/>
        <w:br/>
        <w:t>**Environment**</w:t>
        <w:br/>
        <w:br/>
        <w:t>Ensuring you use the relevant python executable, please paste the output</w:t>
        <w:br/>
        <w:t>of:</w:t>
        <w:br/>
        <w:br/>
        <w:t xml:space="preserve">    python -c 'import monai; monai.config.print_debug_info()'</w:t>
        <w:br/>
        <w:br/>
        <w:t xml:space="preserve">    ================================</w:t>
        <w:br/>
        <w:t xml:space="preserve">    Printing MONAI config...</w:t>
        <w:br/>
        <w:t xml:space="preserve">    ================================</w:t>
        <w:br/>
        <w:t xml:space="preserve">    MONAI version: 1.1.0</w:t>
        <w:br/>
        <w:t xml:space="preserve">    Numpy version: 1.23.5</w:t>
        <w:br/>
        <w:t xml:space="preserve">    Pytorch version: 2.0.0+cu118</w:t>
        <w:br/>
        <w:t xml:space="preserve">    MONAI flags: HAS_EXT = False, USE_COMPILED = False, USE_META_DICT = False</w:t>
        <w:br/>
        <w:t xml:space="preserve">    MONAI rev id: a2ec3752f54bfc3b40e7952234fbeb5452ed63e3</w:t>
        <w:br/>
        <w:t xml:space="preserve">    MONAI __file__: C:\Users\keyur\.conda\envs\monai\lib\site-packages\monai\__init__.py</w:t>
        <w:br/>
        <w:br/>
        <w:t xml:space="preserve">    Optional dependencies:</w:t>
        <w:br/>
        <w:t xml:space="preserve">    Pytorch Ignite version: 0.4.10</w:t>
        <w:br/>
        <w:t xml:space="preserve">    Nibabel version: 5.0.1</w:t>
        <w:br/>
        <w:t xml:space="preserve">    scikit-image version: 0.20.0</w:t>
        <w:br/>
        <w:t xml:space="preserve">    Pillow version: 9.3.0</w:t>
        <w:br/>
        <w:t xml:space="preserve">    Tensorboard version: 2.12.0</w:t>
        <w:br/>
        <w:t xml:space="preserve">    gdown version: 4.6.4</w:t>
        <w:br/>
        <w:t xml:space="preserve">    TorchVision version: 0.15.1+cpu</w:t>
        <w:br/>
        <w:t xml:space="preserve">    tqdm version: 4.65.0</w:t>
        <w:br/>
        <w:t xml:space="preserve">    lmdb version: 1.4.0</w:t>
        <w:br/>
        <w:t xml:space="preserve">    psutil version: 5.9.0</w:t>
        <w:br/>
        <w:t xml:space="preserve">    pandas version: 1.5.3</w:t>
        <w:br/>
        <w:t xml:space="preserve">    einops version: 0.6.0</w:t>
        <w:br/>
        <w:t xml:space="preserve">    transformers version: NOT INSTALLED or UNKNOWN VERSION.</w:t>
        <w:br/>
        <w:t xml:space="preserve">    mlflow version: 2.2.2</w:t>
        <w:br/>
        <w:t xml:space="preserve">    pynrrd version: 0.4.3</w:t>
        <w:br/>
        <w:br/>
        <w:t xml:space="preserve">    For details about installing the optional dependencies, please visit:</w:t>
        <w:br/>
        <w:t xml:space="preserve">        https://docs.monai.io/en/latest/installation.html#installing-the-recommended-dependencies</w:t>
        <w:br/>
        <w:br/>
        <w:br/>
        <w:t xml:space="preserve">    ================================</w:t>
        <w:br/>
        <w:t xml:space="preserve">    Printing system config...</w:t>
        <w:br/>
        <w:t xml:space="preserve">    ================================</w:t>
        <w:br/>
        <w:t xml:space="preserve">    System: Windows</w:t>
        <w:br/>
        <w:t xml:space="preserve">    Win32 version: ('10', '10.0.22621', 'SP0', 'Multiprocessor Free')</w:t>
        <w:br/>
        <w:t xml:space="preserve">    Win32 edition: Core</w:t>
        <w:br/>
        <w:t xml:space="preserve">    Platform: Windows-10-10.0.22621-SP0</w:t>
        <w:br/>
        <w:t xml:space="preserve">    Processor: Intel64 Family 6 Model 186 Stepping 2, GenuineIntel</w:t>
        <w:br/>
        <w:t xml:space="preserve">    Machine: AMD64</w:t>
        <w:br/>
        <w:t xml:space="preserve">    Python version: 3.9.16</w:t>
        <w:br/>
        <w:t xml:space="preserve">    Process name: python.exe</w:t>
        <w:br/>
        <w:t xml:space="preserve">    Command: ['C:/Users/keyur/.conda/envs/monai\\python.exe', '-m', 'ipykernel_launcher', '-f', 'C:\\Users\\keyur\\AppData\\Roaming\\jupyter\\runtime\\kernel-16ea1610-8b90-4286-bcdb-5d8bc9d19305.json']</w:t>
        <w:br/>
        <w:t xml:space="preserve">    Open files: [popenfile(path='C:\\Users\\keyur\\.ipython\\profile_default\\history.sqlite', fd=-1), popenfile(path='C:\\Program Files\\WindowsApps\\Microsoft.LanguageExperiencePacken-GB_22621.13.87.0_neutral__8wekyb3d8bbwe\\Windows\\System32\\en-GB\\2d99171d54bafb1068cad8303bddb437\\tzres.dll.mui', fd=-1), popenfile(path='C:\\Windows\\System32\\en-US\\kernel32.dll.mui', fd=-1), popenfile(path='C:\\Windows\\System32\\DriverStore\\FileRepository\\nvsmui.inf_amd64_1e558733305022a1\\nvcubins.bin', fd=-1), popenfile(path='C:\\Windows\\System32\\en-US\\KernelBase.dll.mui', fd=-1)]</w:t>
        <w:br/>
        <w:t xml:space="preserve">    Num physical CPUs: 14</w:t>
        <w:br/>
        <w:t xml:space="preserve">    Num logical CPUs: 20</w:t>
        <w:br/>
        <w:t xml:space="preserve">    Num usable CPUs: 20</w:t>
        <w:br/>
        <w:t xml:space="preserve">    CPU usage (%): [0.7, 0.4, 1.0, 0.1, 5.1, 1.1, 3.7, 1.2, 1.8, 0.4, 0.9, 0.4, 11.4, 14.7, 9.1, 10.1, 10.1, 10.6, 11.7, 12.5]</w:t>
        <w:br/>
        <w:t xml:space="preserve">    CPU freq. (MHz): 2600</w:t>
        <w:br/>
        <w:t xml:space="preserve">    Load avg. in last 1, 5, 15 mins (%): [13.8, 13.8, 10.0]</w:t>
        <w:br/>
        <w:t xml:space="preserve">    Disk usage (%): 44.1</w:t>
        <w:br/>
        <w:t xml:space="preserve">    Avg. sensor temp. (Celsius): UNKNOWN for given OS</w:t>
        <w:br/>
        <w:t xml:space="preserve">    Total physical memory (GB): 31.6</w:t>
        <w:br/>
        <w:t xml:space="preserve">    Available memory (GB): 18.1</w:t>
        <w:br/>
        <w:t xml:space="preserve">    Used memory (GB): 13.5</w:t>
        <w:br/>
        <w:br/>
        <w:t xml:space="preserve">    ================================</w:t>
        <w:br/>
        <w:t xml:space="preserve">    Printing GPU config...</w:t>
        <w:br/>
        <w:t xml:space="preserve">    ================================</w:t>
        <w:br/>
        <w:t xml:space="preserve">    Num GPUs: 1</w:t>
        <w:br/>
        <w:t xml:space="preserve">    Has CUDA: True</w:t>
        <w:br/>
        <w:t xml:space="preserve">    CUDA version: 11.8</w:t>
        <w:br/>
        <w:t xml:space="preserve">    cuDNN enabled: True</w:t>
        <w:br/>
        <w:t xml:space="preserve">    cuDNN version: 8700</w:t>
        <w:br/>
        <w:t xml:space="preserve">    Current device: 0</w:t>
        <w:br/>
        <w:t xml:space="preserve">    Library compiled for CUDA architectures: ['sm_37', 'sm_50', 'sm_60', 'sm_61', 'sm_70', 'sm_75', 'sm_80', 'sm_86', 'sm_90', 'compute_37']</w:t>
        <w:br/>
        <w:t xml:space="preserve">    GPU 0 Name: NVIDIA GeForce RTX 4070 Laptop GPU</w:t>
        <w:br/>
        <w:t xml:space="preserve">    GPU 0 Is integrated: False</w:t>
        <w:br/>
        <w:t xml:space="preserve">    GPU 0 Is multi GPU board: False</w:t>
        <w:br/>
        <w:t xml:space="preserve">    GPU 0 Multi processor count: 36</w:t>
        <w:br/>
        <w:t xml:space="preserve">    GPU 0 Total memory (GB): 8.0</w:t>
        <w:br/>
        <w:t xml:space="preserve">    GPU 0 CUDA capability (maj.min): 8.9</w:t>
        <w:br/>
        <w:br/>
        <w:t xml:space="preserve">    **Additional context**</w:t>
        <w:br/>
        <w:t xml:space="preserve">    Add any other context about the problem here.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Issues with heuristic_planner on a multiple GPU setup</w:t>
      </w:r>
    </w:p>
    <w:p>
      <w:pPr>
        <w:spacing w:after="280"/>
      </w:pPr>
      <w:r>
        <w:rPr>
          <w:b/>
        </w:rPr>
        <w:t>Issue No. 1349 opened by saileshsidhwani on 2023-03-21 at 20:28:56  Type: None</w:t>
      </w:r>
    </w:p>
    <w:p>
      <w:pPr>
        <w:spacing w:after="320"/>
      </w:pPr>
      <w:r>
        <w:t>**Describe the bug** When using \'heuristic_planner\' with the sample</w:t>
        <w:br/>
        <w:t>radiology app, starting the monailabel server errors out on my system</w:t>
        <w:br/>
        <w:t>with the following error:</w:t>
        <w:br/>
        <w:br/>
        <w:t xml:space="preserve">      File "S:\VirtualEnvs\Windows\Cuda11_3_Torch1_12\lib\site-packages\monailabel\utils\others\planner.py", line 97, in _get_target_img_size</w:t>
        <w:br/>
        <w:t xml:space="preserve">        width_base_2 = int(2 ** np.round(np.log2(width)))</w:t>
        <w:br/>
        <w:t xml:space="preserve">    ValueError: cannot convert float NaN to integer</w:t>
        <w:br/>
        <w:br/>
        <w:t>My machine has 2 different GPUs, the first one is a 2GB Quadro P600 and</w:t>
        <w:br/>
        <w:t>the second one is a 24GB NVIDIA TITAN RTX.</w:t>
        <w:br/>
        <w:br/>
        <w:t>Digging more into this I noticed that the `_get_target_img_size` method</w:t>
        <w:br/>
        <w:t>in `monailabel.utils.others.planner` class always uses the first GPU on</w:t>
        <w:br/>
        <w:t>the system to compute available GPU memory for heuristic purposes.</w:t>
        <w:br/>
        <w:br/>
        <w:t xml:space="preserve">    def _get_target_img_size(target_img_size):</w:t>
        <w:br/>
        <w:t xml:space="preserve">            # This should return an image according to the free gpu memory available</w:t>
        <w:br/>
        <w:t xml:space="preserve">            # Equation obtained from curve fitting using table:</w:t>
        <w:br/>
        <w:t xml:space="preserve">            # https://tinyurl.com/tableGPUMemory</w:t>
        <w:br/>
        <w:t xml:space="preserve">            gpu_mem = gpu_memory_map()[0]</w:t>
        <w:br/>
        <w:br/>
        <w:t>This is not ideal as the first GPU on my system is only 2GB and the math</w:t>
        <w:br/>
        <w:t>in the above function leads to errors. For training/inference, I always</w:t>
        <w:br/>
        <w:t>set the cuda device to make sure the right GPU is used instead (RTX in</w:t>
        <w:br/>
        <w:t>my case).</w:t>
        <w:br/>
        <w:br/>
        <w:t>If in the above code, I replace what GPU to use, everything works as</w:t>
        <w:br/>
        <w:t>expected `gpu_mem = gpu_memory_map()[0]` with</w:t>
        <w:br/>
        <w:t>`gpu_mem = gpu_memory_map()[1]`</w:t>
        <w:br/>
        <w:br/>
        <w:t>This leads me to believe that It would be best if I can somehow tell the</w:t>
        <w:br/>
        <w:t>planner what GPU to use to compute the heuristic.</w:t>
        <w:br/>
        <w:br/>
        <w:t>**Server logs**</w:t>
        <w:br/>
        <w:br/>
        <w:t xml:space="preserve">    [2023-03-21 16:00:44,290] [23536] [MainThread] [INFO] (uvicorn.error:75) - Started server process [23536]</w:t>
        <w:br/>
        <w:t xml:space="preserve">    [2023-03-21 16:00:44,291] [23536] [MainThread] [INFO] (uvicorn.error:45) - Waiting for application startup.</w:t>
        <w:br/>
        <w:t xml:space="preserve">    [2023-03-21 16:00:44,291] [23536] [MainThread] [INFO] (monailabel.interfaces.utils.app:38) - Initializing App from: \\batfs-sb09-cifs\vmgr\sb09\ssidhwan\VirtualEnvs\Windows\Cuda11_3_Torch1_12\monailabel\sample-apps\radiology; studies: C:\Users\ssidhwan\Desktop\imagesTr; conf: {'models': 'segmentation_spleen', 'heuristic_planner': 'true'}</w:t>
        <w:br/>
        <w:t xml:space="preserve">    [2023-03-21 16:00:45,795] [23536] [MainThread] [INFO] (monailabel.utils.others.class_utils:37) - Subclass for MONAILabelApp Found: &lt;class 'main.MyApp'&gt;</w:t>
        <w:br/>
        <w:t xml:space="preserve">    [2023-03-21 16:00:46,019] [23536] [MainThread] [INFO] (monailabel.utils.others.class_utils:37) - Subclass for TaskConfig Found: &lt;class 'lib.configs.deepedit.DeepEdit'&gt;</w:t>
        <w:br/>
        <w:t xml:space="preserve">    [2023-03-21 16:00:46,032] [23536] [MainThread] [INFO] (monailabel.utils.others.class_utils:37) - Subclass for TaskConfig Found: &lt;class 'lib.configs.deepgrow_2d.Deepgrow2D'&gt;</w:t>
        <w:br/>
        <w:t xml:space="preserve">    [2023-03-21 16:00:46,064] [23536] [MainThread] [INFO] (monailabel.utils.others.class_utils:37) - Subclass for TaskConfig Found: &lt;class 'lib.configs.deepgrow_3d.Deepgrow3D'&gt;</w:t>
        <w:br/>
        <w:t xml:space="preserve">    [2023-03-21 16:00:46,078] [23536] [MainThread] [INFO] (monailabel.utils.others.class_utils:37) - Subclass for TaskConfig Found: &lt;class 'lib.configs.localization_spine.LocalizationSpine'&gt;</w:t>
        <w:br/>
        <w:t xml:space="preserve">    [2023-03-21 16:00:46,100] [23536] [MainThread] [INFO] (monailabel.utils.others.class_utils:37) - Subclass for TaskConfig Found: &lt;class 'lib.configs.localization_vertebra.LocalizationVertebra'&gt;</w:t>
        <w:br/>
        <w:t xml:space="preserve">    [2023-03-21 16:00:46,112] [23536] [MainThread] [INFO] (monailabel.utils.others.class_utils:37) - Subclass for TaskConfig Found: &lt;class 'lib.configs.segmentation.Segmentation'&gt;</w:t>
        <w:br/>
        <w:t xml:space="preserve">    [2023-03-21 16:00:46,133] [23536] [MainThread] [INFO] (monailabel.utils.others.class_utils:37) - Subclass for TaskConfig Found: &lt;class 'lib.configs.segmentation_spleen.SegmentationSpleen'&gt;</w:t>
        <w:br/>
        <w:t xml:space="preserve">    [2023-03-21 16:00:46,143] [23536] [MainThread] [INFO] (monailabel.utils.others.class_utils:37) - Subclass for TaskConfig Found: &lt;class 'lib.configs.segmentation_vertebra.SegmentationVertebra'&gt;</w:t>
        <w:br/>
        <w:t xml:space="preserve">    [2023-03-21 16:00:46,160] [23536] [MainThread] [INFO] (main:93) - +++ Adding Model: segmentation_spleen =&gt; lib.configs.segmentation_spleen.SegmentationSpleen</w:t>
        <w:br/>
        <w:t xml:space="preserve">    [2023-03-21 16:00:46,325] [23536] [MainThread] [INFO] (lib.configs.segmentation_spleen:75) - EPISTEMIC Enabled: False; Samples: 5</w:t>
        <w:br/>
        <w:t xml:space="preserve">    [2023-03-21 16:00:46,330] [23536] [MainThread] [INFO] (main:96) - +++ Using Models: ['segmentation_spleen']</w:t>
        <w:br/>
        <w:t xml:space="preserve">    [2023-03-21 16:00:46,335] [23536] [MainThread] [INFO] (monailabel.interfaces.app:135) - Init Datastore for: C:\Users\ssidhwan\Desktop\imagesTr</w:t>
        <w:br/>
        <w:t xml:space="preserve">    [2023-03-21 16:00:46,339] [23536] [MainThread] [INFO] (monailabel.datastore.local:129) - Auto Reload: True; Extensions: ['*.nii.gz', '*.nii', '*.nrrd', '*.jpg', '*.png', '*.tif', '*.svs', '*.xml']</w:t>
        <w:br/>
        <w:t xml:space="preserve">    [2023-03-21 16:00:46,385] [23536] [MainThread] [INFO] (monailabel.datastore.local:576) - Invalidate count: 0</w:t>
        <w:br/>
        <w:t xml:space="preserve">    [2023-03-21 16:00:46,399] [23536] [MainThread] [INFO] (monailabel.datastore.local:150) - Start observing external modifications on datastore (AUTO RELOAD)</w:t>
        <w:br/>
        <w:t xml:space="preserve">    [2023-03-21 16:00:46,406] [23536] [MainThread] [INFO] (monailabel.utils.others.planner:36) - Reading datastore metadata for heuristic planner...</w:t>
        <w:br/>
        <w:t xml:space="preserve">   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10/10 [00:08&lt;00:00,  1.12it/s]</w:t>
        <w:br/>
        <w:t xml:space="preserve">    [2023-03-21 16:00:55,324] [23536] [MainThread] [INFO] (monailabel.utils.others.generic:161) - Using nvidia-smi command</w:t>
        <w:br/>
        <w:t xml:space="preserve">    [2023-03-21 16:00:55,461] [23536] [MainThread] [INFO] (monailabel.utils.others.planner:72) - Available GPU memory: {0: 177, 1: 23853} in MB</w:t>
        <w:br/>
        <w:t xml:space="preserve">    [2023-03-21 16:00:55,466] [23536] [MainThread] [INFO] (monailabel.utils.others.generic:161) - Using nvidia-smi command</w:t>
        <w:br/>
        <w:t xml:space="preserve">    -28.484375</w:t>
        <w:br/>
        <w:t xml:space="preserve">    invalid value encountered in log2</w:t>
        <w:br/>
        <w:t xml:space="preserve">    [2023-03-21 16:00:55,696] [23536] [MainThread] [ERROR] (uvicorn.error:119) - Traceback (most recent call last):</w:t>
        <w:br/>
        <w:t xml:space="preserve">      File "S:\VirtualEnvs\Windows\Cuda11_3_Torch1_12\lib\site-packages\starlette\routing.py", line 635, in lifespan</w:t>
        <w:br/>
        <w:t xml:space="preserve">        async with self.lifespan_context(app):</w:t>
        <w:br/>
        <w:t xml:space="preserve">      File "S:\VirtualEnvs\Windows\Cuda11_3_Torch1_12\lib\site-packages\starlette\routing.py", line 530, in __aenter__</w:t>
        <w:br/>
        <w:t xml:space="preserve">        await self._router.startup()</w:t>
        <w:br/>
        <w:t xml:space="preserve">      File "S:\VirtualEnvs\Windows\Cuda11_3_Torch1_12\lib\site-packages\starlette\routing.py", line 612, in startup</w:t>
        <w:br/>
        <w:t xml:space="preserve">        await handler()</w:t>
        <w:br/>
        <w:t xml:space="preserve">      File "S:\VirtualEnvs\Windows\Cuda11_3_Torch1_12\lib\site-packages\monailabel\app.py", line 106, in startup_event</w:t>
        <w:br/>
        <w:t xml:space="preserve">        instance = app_instance()</w:t>
        <w:br/>
        <w:t xml:space="preserve">      File "S:\VirtualEnvs\Windows\Cuda11_3_Torch1_12\lib\site-packages\monailabel\interfaces\utils\app.py", line 51, in app_instance</w:t>
        <w:br/>
        <w:t xml:space="preserve">        app = c(app_dir=app_dir, studies=studies, conf=conf)</w:t>
        <w:br/>
        <w:t xml:space="preserve">      File "\\batfs-sb09-cifs\vmgr\sb09\ssidhwan\VirtualEnvs\Windows\Cuda11_3_Torch1_12\monailabel\sample-apps\radiology\main.py", line 101, in __init__</w:t>
        <w:br/>
        <w:t xml:space="preserve">        super().__init__(</w:t>
        <w:br/>
        <w:t xml:space="preserve">      File "S:\VirtualEnvs\Windows\Cuda11_3_Torch1_12\lib\site-packages\monailabel\interfaces\app.py", line 99, in __init__</w:t>
        <w:br/>
        <w:t xml:space="preserve">        self._datastore: Datastore = self.init_datastore()</w:t>
        <w:br/>
        <w:t xml:space="preserve">      File "\\batfs-sb09-cifs\vmgr\sb09\ssidhwan\VirtualEnvs\Windows\Cuda11_3_Torch1_12\monailabel\sample-apps\radiology\main.py", line 113, in init_datastore</w:t>
        <w:br/>
        <w:t xml:space="preserve">        self.planner.run(datastore)</w:t>
        <w:br/>
        <w:t xml:space="preserve">      File "S:\VirtualEnvs\Windows\Cuda11_3_Torch1_12\lib\site-packages\monailabel\utils\others\planner.py", line 75, in run</w:t>
        <w:br/>
        <w:t xml:space="preserve">        self.spatial_size = self._get_target_img_size(np.mean(img_sizes, 0, np.int64))</w:t>
        <w:br/>
        <w:t xml:space="preserve">      File "S:\VirtualEnvs\Windows\Cuda11_3_Torch1_12\lib\site-packages\monailabel\utils\others\planner.py", line 97, in _get_target_img_size</w:t>
        <w:br/>
        <w:t xml:space="preserve">        width_base_2 = int(2 ** np.round(np.log2(width)))</w:t>
        <w:br/>
        <w:t xml:space="preserve">    ValueError: cannot convert float NaN to integer</w:t>
        <w:br/>
        <w:br/>
        <w:t xml:space="preserve">    [2023-03-21 16:00:55,697] [23536] [MainThread] [ERROR] (uvicorn.error:56) - Application startup failed. Exiting.</w:t>
        <w:br/>
        <w:br/>
        <w:t>**To Reproduce** Steps to reproduce the behavior:</w:t>
        <w:br/>
        <w:br/>
        <w:t>1.  Go to On WIndows 10</w:t>
        <w:br/>
        <w:br/>
        <w:t>2.  Install</w:t>
        <w:br/>
        <w:br/>
        <w:t>```{=html}</w:t>
        <w:br/>
        <w:t>&lt;!-- --&gt;</w:t>
        <w:br/>
        <w:t>```</w:t>
        <w:br/>
        <w:t xml:space="preserve">    $ python -m pip install --upgrade pip setuptools wheel</w:t>
        <w:br/>
        <w:t xml:space="preserve">    $ pip install torch==1.12.1+cu113 torchvision==0.13.1+cu113 torchaudio==0.12.1 --extra-index-url https://download.pytorch.org/whl/cu113</w:t>
        <w:br/>
        <w:t xml:space="preserve">    $ pip install monailabel</w:t>
        <w:br/>
        <w:br/>
        <w:t>3.  Run commands</w:t>
        <w:br/>
        <w:t xml:space="preserve">    `monailabel start_server --app .\monailabel\sample-apps\radiology\ --studies 'C:\Users\ssidhwan\Desktop\imagesTr\' --conf models segmentation_spleen --conf heuristic_planner true`</w:t>
        <w:br/>
        <w:br/>
        <w:t>**Expected behavior** A way to tell heuristic planner on what GPU(s) to</w:t>
        <w:br/>
        <w:t>use insted of always using the first GPU</w:t>
        <w:br/>
        <w:br/>
        <w:t>**Screenshots** If applicable, add screenshots to help explain your</w:t>
        <w:br/>
        <w:t>problem.</w:t>
        <w:br/>
        <w:br/>
        <w:t>**Environment**</w:t>
        <w:br/>
        <w:br/>
        <w:t>Ensuring you use the relevant python executable, please paste the output</w:t>
        <w:br/>
        <w:t>of:</w:t>
        <w:br/>
        <w:br/>
        <w:t xml:space="preserve">    python -c 'import monai; monai.config.print_debug_info()'</w:t>
        <w:br/>
        <w:t xml:space="preserve">    ================================</w:t>
        <w:br/>
        <w:t xml:space="preserve">    Printing MONAI config...</w:t>
        <w:br/>
        <w:t xml:space="preserve">    ================================</w:t>
        <w:br/>
        <w:t xml:space="preserve">    MONAI version: 1.1.0</w:t>
        <w:br/>
        <w:t xml:space="preserve">    Numpy version: 1.23.5</w:t>
        <w:br/>
        <w:t xml:space="preserve">    Pytorch version: 1.12.1+cu113</w:t>
        <w:br/>
        <w:t xml:space="preserve">    MONAI flags: HAS_EXT = False, USE_COMPILED = False, USE_META_DICT = False</w:t>
        <w:br/>
        <w:t xml:space="preserve">    MONAI rev id: a2ec3752f54bfc3b40e7952234fbeb5452ed63e3</w:t>
        <w:br/>
        <w:t xml:space="preserve">    MONAI __file__: S:\VirtualEnvs\Windows\Cuda11_3_Torch1_12\lib\site-packages\monai\__init__.py</w:t>
        <w:br/>
        <w:br/>
        <w:t xml:space="preserve">    Optional dependencies:</w:t>
        <w:br/>
        <w:t xml:space="preserve">    Pytorch Ignite version: 0.4.10</w:t>
        <w:br/>
        <w:t xml:space="preserve">    Nibabel version: 5.0.1</w:t>
        <w:br/>
        <w:t xml:space="preserve">    scikit-image version: 0.20.0</w:t>
        <w:br/>
        <w:t xml:space="preserve">    Pillow version: 9.4.0</w:t>
        <w:br/>
        <w:t xml:space="preserve">    Tensorboard version: 2.12.0</w:t>
        <w:br/>
        <w:t xml:space="preserve">    gdown version: 4.6.4</w:t>
        <w:br/>
        <w:t xml:space="preserve">    TorchVision version: 0.13.1+cu113</w:t>
        <w:br/>
        <w:t xml:space="preserve">    tqdm version: 4.65.0</w:t>
        <w:br/>
        <w:t xml:space="preserve">    lmdb version: 1.4.0</w:t>
        <w:br/>
        <w:t xml:space="preserve">    psutil version: 5.9.4</w:t>
        <w:br/>
        <w:t xml:space="preserve">    pandas version: 1.5.3</w:t>
        <w:br/>
        <w:t xml:space="preserve">    einops version: 0.6.0</w:t>
        <w:br/>
        <w:t xml:space="preserve">    transformers version: NOT INSTALLED or UNKNOWN VERSION.</w:t>
        <w:br/>
        <w:t xml:space="preserve">    mlflow version: 2.2.1</w:t>
        <w:br/>
        <w:t xml:space="preserve">    pynrrd version: 0.4.3</w:t>
        <w:br/>
        <w:br/>
        <w:t xml:space="preserve">    For details about installing the optional dependencies, please visit:</w:t>
        <w:br/>
        <w:t xml:space="preserve">        https://docs.monai.io/en/latest/installation.html#installing-the-recommended-dependencies</w:t>
        <w:br/>
        <w:br/>
        <w:br/>
        <w:t xml:space="preserve">    ================================</w:t>
        <w:br/>
        <w:t xml:space="preserve">    Printing system config...</w:t>
        <w:br/>
        <w:t xml:space="preserve">    ================================</w:t>
        <w:br/>
        <w:t xml:space="preserve">    System: Windows</w:t>
        <w:br/>
        <w:t xml:space="preserve">    Win32 version: ('10', '10.0.19045', 'SP0', 'Multiprocessor Free')</w:t>
        <w:br/>
        <w:t xml:space="preserve">    Win32 edition: Enterprise</w:t>
        <w:br/>
        <w:t xml:space="preserve">    Platform: Windows-10-10.0.19045-SP0</w:t>
        <w:br/>
        <w:t xml:space="preserve">    Processor: Intel64 Family 6 Model 85 Stepping 4, GenuineIntel</w:t>
        <w:br/>
        <w:t xml:space="preserve">    Machine: AMD64</w:t>
        <w:br/>
        <w:t xml:space="preserve">    Python version: 3.9.13</w:t>
        <w:br/>
        <w:t xml:space="preserve">    Process name: python.exe</w:t>
        <w:br/>
        <w:t xml:space="preserve">    Command: ['C:\\Users\\ssidhwan\\AppData\\Local\\Programs\\Python\\Python39\\python.exe', '-c', 'import monai; monai.config.print_debug_info()']</w:t>
        <w:br/>
        <w:t xml:space="preserve">    Open files: [popenfile(path='C:\\Windows\\System32\\en-US\\kernel32.dll.mui', fd=-1), popenfile(path='C:\\Windows\\System32\\en-US\\tzres.dll.mui', fd=-1), popenfile(path='C:\\Windows\\System32\\en-US\\KernelBase.dll.mui', fd=-1)]</w:t>
        <w:br/>
        <w:t xml:space="preserve">    Num physical CPUs: 6</w:t>
        <w:br/>
        <w:t xml:space="preserve">    Num logical CPUs: 12</w:t>
        <w:br/>
        <w:t xml:space="preserve">    Num usable CPUs: 12</w:t>
        <w:br/>
        <w:t xml:space="preserve">    CPU usage (%): [47.1, 8.5, 23.4, 10.2, 24.1, 16.2, 21.3, 26.9, 19.8, 10.4, 22.5, 28.5]</w:t>
        <w:br/>
        <w:t xml:space="preserve">    CPU freq. (MHz): 3600</w:t>
        <w:br/>
        <w:t xml:space="preserve">    Load avg. in last 1, 5, 15 mins (%): [0.0, 0.0, 0.0]</w:t>
        <w:br/>
        <w:t xml:space="preserve">    Disk usage (%): 30.9</w:t>
        <w:br/>
        <w:t xml:space="preserve">    Avg. sensor temp. (Celsius): UNKNOWN for given OS</w:t>
        <w:br/>
        <w:t xml:space="preserve">    Total physical memory (GB): 63.7</w:t>
        <w:br/>
        <w:t xml:space="preserve">    Available memory (GB): 34.0</w:t>
        <w:br/>
        <w:t xml:space="preserve">    Used memory (GB): 29.6</w:t>
        <w:br/>
        <w:br/>
        <w:t xml:space="preserve">    ================================</w:t>
        <w:br/>
        <w:t xml:space="preserve">    Printing GPU config...</w:t>
        <w:br/>
        <w:t xml:space="preserve">    ================================</w:t>
        <w:br/>
        <w:t xml:space="preserve">    Num GPUs: 2</w:t>
        <w:br/>
        <w:t xml:space="preserve">    Has CUDA: True</w:t>
        <w:br/>
        <w:t xml:space="preserve">    CUDA version: 11.3</w:t>
        <w:br/>
        <w:t xml:space="preserve">    cuDNN enabled: True</w:t>
        <w:br/>
        <w:t xml:space="preserve">    cuDNN version: 8302</w:t>
        <w:br/>
        <w:t xml:space="preserve">    Current device: 0</w:t>
        <w:br/>
        <w:t xml:space="preserve">    Library compiled for CUDA architectures: ['sm_37', 'sm_50', 'sm_60', 'sm_61', 'sm_70', 'sm_75', 'sm_80', 'sm_86', 'compute_37']</w:t>
        <w:br/>
        <w:t xml:space="preserve">    GPU 0 Name: NVIDIA TITAN RTX</w:t>
        <w:br/>
        <w:t xml:space="preserve">    GPU 0 Is integrated: False</w:t>
        <w:br/>
        <w:t xml:space="preserve">    GPU 0 Is multi GPU board: False</w:t>
        <w:br/>
        <w:t xml:space="preserve">    GPU 0 Multi processor count: 72</w:t>
        <w:br/>
        <w:t xml:space="preserve">    GPU 0 Total memory (GB): 24.0</w:t>
        <w:br/>
        <w:t xml:space="preserve">    GPU 0 CUDA capability (maj.min): 7.5</w:t>
        <w:br/>
        <w:t xml:space="preserve">    GPU 1 Name: Quadro P600</w:t>
        <w:br/>
        <w:t xml:space="preserve">    GPU 1 Is integrated: False</w:t>
        <w:br/>
        <w:t xml:space="preserve">    GPU 1 Is multi GPU board: False</w:t>
        <w:br/>
        <w:t xml:space="preserve">    GPU 1 Multi processor count: 3</w:t>
        <w:br/>
        <w:t xml:space="preserve">    GPU 1 Total memory (GB): 2.0</w:t>
        <w:br/>
        <w:t xml:space="preserve">    GPU 1 CUDA capability (maj.min): 6.1</w:t>
        <w:br/>
        <w:br/>
        <w:t>**Additional context** Add any other context about the problem here.</w:t>
        <w:br/>
        <w:br/>
        <w:t xml:space="preserve">    $ nvidia-smi </w:t>
        <w:br/>
        <w:t xml:space="preserve">    +-----------------------------------------------------------------------------+ </w:t>
        <w:br/>
        <w:t xml:space="preserve">    | NVIDIA-SMI 516.94       Driver Version: 516.94       CUDA Version: 11.7     | </w:t>
        <w:br/>
        <w:t xml:space="preserve">    |-------------------------------+----------------------+----------------------+ </w:t>
        <w:br/>
        <w:t xml:space="preserve">    | GPU  Name            TCC/WDDM | Bus-Id        Disp.A | Volatile Uncorr. ECC | </w:t>
        <w:br/>
        <w:t xml:space="preserve">    | Fan  Temp  Perf  Pwr:Usage/Cap|         Memory-Usage | GPU-Util  Compute M. | </w:t>
        <w:br/>
        <w:t xml:space="preserve">    |                               |                      |               MIG M. | </w:t>
        <w:br/>
        <w:t xml:space="preserve">    |===============================+======================+======================| </w:t>
        <w:br/>
        <w:t xml:space="preserve">    |   0  Quadro P600        WDDM  | 00000000:C1:00.0  On |                  N/A | </w:t>
        <w:br/>
        <w:t xml:space="preserve">    | 34%   47C    P5    N/A /  N/A |   1723MiB /  2048MiB |     13%      Default | </w:t>
        <w:br/>
        <w:t xml:space="preserve">    |                               |                      |                  N/A | </w:t>
        <w:br/>
        <w:t xml:space="preserve">    +-------------------------------+----------------------+----------------------+ </w:t>
        <w:br/>
        <w:t xml:space="preserve">    |   1  NVIDIA TITAN RTX   WDDM  | 00000000:E1:00.0 Off |                  N/A | </w:t>
        <w:br/>
        <w:t xml:space="preserve">    | 41%   29C    P8     8W / 280W |   2069MiB / 24576MiB |      0%      Default | </w:t>
        <w:br/>
        <w:t xml:space="preserve">    |                               |                      |                  N/A | </w:t>
        <w:br/>
        <w:t xml:space="preserve">    +-------------------------------+----------------------+----------------------+ 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XNAT integration with MONAI Label for training</w:t>
      </w:r>
    </w:p>
    <w:p>
      <w:pPr>
        <w:spacing w:after="280"/>
      </w:pPr>
      <w:r>
        <w:rPr>
          <w:b/>
        </w:rPr>
        <w:t>Issue No. 1342 opened by YuanSingapore on 2023-03-17 at 06:04:18  Type: None</w:t>
      </w:r>
    </w:p>
    <w:p>
      <w:pPr>
        <w:spacing w:after="320"/>
      </w:pPr>
      <w:r>
        <w:t>**Is your feature request related to a problem? Please describe.** a few</w:t>
        <w:br/>
        <w:t>customers from APJ are looking for an end-to-end solution with</w:t>
        <w:br/>
        <w:t>MONAILabel integrated with XNAT. We have successfully set up the</w:t>
        <w:br/>
        <w:t>connection. However, the training can\'t be triggered from XNAT yet.</w:t>
        <w:br/>
        <w:br/>
        <w:t>**Describe the solution you\'d like** We would hope to get the training</w:t>
        <w:br/>
        <w:t>pipeline be triggered through XNAT so that the customer can demonstrate</w:t>
        <w:br/>
        <w:t>the end-to-end workflow.</w:t>
        <w:br/>
        <w:br/>
        <w:t>**Describe alternatives you\'ve considered** Currently, we triggered</w:t>
        <w:br/>
        <w:t>training through 3Dslicer which is not ideal for customer</w:t>
        <w:br/>
        <w:br/>
        <w:t>**Additional context** Add any other context or screenshots about the</w:t>
        <w:br/>
        <w:t>feature request here.</w:t>
        <w:br/>
        <w:br/>
        <w:t>Appreciate your support on the case.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Set up MONAILabel with XNAT for training</w:t>
      </w:r>
    </w:p>
    <w:p>
      <w:pPr>
        <w:spacing w:after="280"/>
      </w:pPr>
      <w:r>
        <w:rPr>
          <w:b/>
        </w:rPr>
        <w:t>Issue No. 1339 opened by YuanSingapore on 2023-03-15 at 05:38:08  Type: None</w:t>
      </w:r>
    </w:p>
    <w:p>
      <w:pPr>
        <w:spacing w:after="320"/>
      </w:pPr>
      <w:r>
        <w:t>## MONAI Integration with XNAT</w:t>
        <w:br/>
        <w:br/>
        <w:t>Hi Team,</w:t>
        <w:br/>
        <w:br/>
        <w:t>I am building a few working prototypes for our key customers \--</w:t>
        <w:br/>
        <w:t>hospitals and research institute \-- in APJ area, to help them set up a</w:t>
        <w:br/>
        <w:t>training &amp; inference work environment for medical imaging. Their</w:t>
        <w:br/>
        <w:t>preference is to have XNAT and MONAI Label as for front end and servers</w:t>
        <w:br/>
        <w:t>respectively. Until now, we have already successfully connected XNAT and</w:t>
        <w:br/>
        <w:t>MONAI Label for inference. However, my customer cannot complete the</w:t>
        <w:br/>
        <w:t>training process due to some components are not processed yet within</w:t>
        <w:br/>
        <w:t>MONAI Label.</w:t>
        <w:br/>
        <w:br/>
        <w:t>Can I request the team to help to prioritise this activity so that we</w:t>
        <w:br/>
        <w:t>can get this pipeline running end to end?</w:t>
        <w:br/>
        <w:br/>
        <w:t>Many Thanks</w:t>
        <w:br/>
        <w:br/>
        <w:t>```{=html}</w:t>
        <w:br/>
        <w:t>&lt;/div&gt;</w:t>
        <w:br/>
        <w:t>```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CUDA is not getting find by Monailabel</w:t>
      </w:r>
    </w:p>
    <w:p>
      <w:pPr>
        <w:spacing w:after="280"/>
      </w:pPr>
      <w:r>
        <w:rPr>
          <w:b/>
        </w:rPr>
        <w:t>Issue No. 1337 opened by keyurradia on 2023-03-13 at 22:32:47  Type: None</w:t>
      </w:r>
    </w:p>
    <w:p>
      <w:pPr>
        <w:spacing w:after="320"/>
      </w:pPr>
      <w:r>
        <w:t>**Describe the bug** I am using pc with gpu nvidia rtx 4070 with 12gb</w:t>
        <w:br/>
        <w:t>memory and is cuda enabeled. I have installed pytorch with cuda option.</w:t>
        <w:br/>
        <w:t>the Monailabel is still not able to find or work with cuda on the pc.</w:t>
        <w:br/>
        <w:t>can you please help with that.</w:t>
        <w:br/>
        <w:br/>
        <w:t>**Server logs** 2023-03-13 23:19:59,209 - USING:: version = False</w:t>
        <w:br/>
        <w:t>2023-03-13 23:19:59,209 - USING:: app =</w:t>
        <w:br/>
        <w:t>C:\\Users\\keyur\\apps\\radiology 2023-03-13 23:19:59,209 - USING::</w:t>
        <w:br/>
        <w:t>studies = C:\\Users\\keyur\\datasets\\training 2023-03-13 23:19:59,209 -</w:t>
        <w:br/>
        <w:t>USING:: verbose = INFO 2023-03-13 23:19:59,209 - USING:: conf =</w:t>
        <w:br/>
        <w:t>\[\[\'models\', \'segmentation\'\]\] 2023-03-13 23:19:59,210 - USING::</w:t>
        <w:br/>
        <w:t>host = 0.0.0.0 2023-03-13 23:19:59,210 - USING:: port = 8000 2023-03-13</w:t>
        <w:br/>
        <w:t>23:19:59,210 - USING:: uvicorn_app = monailabel.app:app 2023-03-13</w:t>
        <w:br/>
        <w:t>23:19:59,210 - USING:: ssl_keyfile = None 2023-03-13 23:19:59,210 -</w:t>
        <w:br/>
        <w:t>USING:: ssl_certfile = None 2023-03-13 23:19:59,210 - USING::</w:t>
        <w:br/>
        <w:t>ssl_keyfile_password = None 2023-03-13 23:19:59,211 - USING::</w:t>
        <w:br/>
        <w:t>ssl_ca_certs = None 2023-03-13 23:19:59,211 - USING:: workers = None</w:t>
        <w:br/>
        <w:t>2023-03-13 23:19:59,211 - USING:: limit_concurrency = None 2023-03-13</w:t>
        <w:br/>
        <w:t>23:19:59,211 - USING:: access_log = False 2023-03-13 23:19:59,211 -</w:t>
        <w:br/>
        <w:t>USING:: log_config = None 2023-03-13 23:19:59,211 - USING:: dryrun =</w:t>
        <w:br/>
        <w:t>False 2023-03-13 23:19:59,212 - USING:: action = start_server 2023-03-13</w:t>
        <w:br/>
        <w:t>23:19:59,212 - ENV SETTINGS:: MONAI_LABEL_API_STR = 2023-03-13</w:t>
        <w:br/>
        <w:t>23:19:59,212 - ENV SETTINGS:: MONAI_LABEL_PROJECT_NAME = MONAILabel</w:t>
        <w:br/>
        <w:t>2023-03-13 23:19:59,212 - ENV SETTINGS:: MONAI_LABEL_APP_DIR =</w:t>
        <w:br/>
        <w:t>2023-03-13 23:19:59,212 - ENV SETTINGS:: MONAI_LABEL_STUDIES =</w:t>
        <w:br/>
        <w:t>2023-03-13 23:19:59,212 - ENV SETTINGS:: MONAI_LABEL_AUTH_ENABLE = False</w:t>
        <w:br/>
        <w:t>2023-03-13 23:19:59,212 - ENV SETTINGS:: MONAI_LABEL_AUTH_DB =</w:t>
        <w:br/>
        <w:t>2023-03-13 23:19:59,213 - ENV SETTINGS:: MONAI_LABEL_APP_CONF = \'{}\'</w:t>
        <w:br/>
        <w:t>2023-03-13 23:19:59,213 - ENV SETTINGS:: MONAI_LABEL_TASKS_TRAIN = True</w:t>
        <w:br/>
        <w:t>2023-03-13 23:19:59,213 - ENV SETTINGS:: MONAI_LABEL_TASKS_STRATEGY =</w:t>
        <w:br/>
        <w:t>True 2023-03-13 23:19:59,213 - ENV SETTINGS:: MONAI_LABEL_TASKS_SCORING</w:t>
        <w:br/>
        <w:t>= True 2023-03-13 23:19:59,213 - ENV SETTINGS::</w:t>
        <w:br/>
        <w:t>MONAI_LABEL_TASKS_BATCH_INFER = True 2023-03-13 23:19:59,213 - ENV</w:t>
        <w:br/>
        <w:t>SETTINGS:: MONAI_LABEL_DATASTORE = 2023-03-13 23:19:59,213 - ENV</w:t>
        <w:br/>
        <w:t>SETTINGS:: MONAI_LABEL_DATASTORE_URL = 2023-03-13 23:19:59,213 - ENV</w:t>
        <w:br/>
        <w:t>SETTINGS:: MONAI_LABEL_DATASTORE_USERNAME = 2023-03-13 23:19:59,214 -</w:t>
        <w:br/>
        <w:t>ENV SETTINGS:: MONAI_LABEL_DATASTORE_PASSWORD = 2023-03-13</w:t>
        <w:br/>
        <w:t>23:19:59,214 - ENV SETTINGS:: MONAI_LABEL_DATASTORE_API_KEY = 2023-03-13</w:t>
        <w:br/>
        <w:t>23:19:59,214 - ENV SETTINGS:: MONAI_LABEL_DATASTORE_CACHE_PATH =</w:t>
        <w:br/>
        <w:t>2023-03-13 23:19:59,214 - ENV SETTINGS:: MONAI_LABEL_DATASTORE_PROJECT =</w:t>
        <w:br/>
        <w:t>2023-03-13 23:19:59,214 - ENV SETTINGS::</w:t>
        <w:br/>
        <w:t>MONAI_LABEL_DATASTORE_ASSET_PATH = 2023-03-13 23:19:59,214 - ENV</w:t>
        <w:br/>
        <w:t>SETTINGS:: MONAI_LABEL_DATASTORE_DSA_ANNOTATION_GROUPS = 2023-03-13</w:t>
        <w:br/>
        <w:t>23:19:59,214 - ENV SETTINGS:: MONAI_LABEL_DICOMWEB_USERNAME = 2023-03-13</w:t>
        <w:br/>
        <w:t>23:19:59,214 - ENV SETTINGS:: MONAI_LABEL_DICOMWEB_PASSWORD = 2023-03-13</w:t>
        <w:br/>
        <w:t>23:19:59,214 - ENV SETTINGS:: MONAI_LABEL_DICOMWEB_CACHE_PATH =</w:t>
        <w:br/>
        <w:t>2023-03-13 23:19:59,214 - ENV SETTINGS:: MONAI_LABEL_QIDO_PREFIX = None</w:t>
        <w:br/>
        <w:t>2023-03-13 23:19:59,214 - ENV SETTINGS:: MONAI_LABEL_WADO_PREFIX = None</w:t>
        <w:br/>
        <w:t>2023-03-13 23:19:59,214 - ENV SETTINGS:: MONAI_LABEL_STOW_PREFIX = None</w:t>
        <w:br/>
        <w:t>2023-03-13 23:19:59,214 - ENV SETTINGS::</w:t>
        <w:br/>
        <w:t>MONAI_LABEL_DICOMWEB_FETCH_BY_FRAME = False 2023-03-13 23:19:59,214 -</w:t>
        <w:br/>
        <w:t>ENV SETTINGS:: MONAI_LABEL_DICOMWEB_CONVERT_TO_NIFTI = True 2023-03-13</w:t>
        <w:br/>
        <w:t>23:19:59,214 - ENV SETTINGS:: MONAI_LABEL_DICOMWEB_SEARCH_FILTER =</w:t>
        <w:br/>
        <w:t>\'{\"Modality\": \"CT\"}\' 2023-03-13 23:19:59,214 - ENV SETTINGS::</w:t>
        <w:br/>
        <w:t>MONAI_LABEL_DICOMWEB_CACHE_EXPIRY = 180 2023-03-13 23:19:59,214 - ENV</w:t>
        <w:br/>
        <w:t>SETTINGS:: MONAI_LABEL_DICOMWEB_PROXY_TIMEOUT = 30.0 2023-03-13</w:t>
        <w:br/>
        <w:t>23:19:59,214 - ENV SETTINGS:: MONAI_LABEL_DICOMWEB_READ_TIMEOUT = 5.0</w:t>
        <w:br/>
        <w:t>2023-03-13 23:19:59,214 - ENV SETTINGS::</w:t>
        <w:br/>
        <w:t>MONAI_LABEL_DATASTORE_AUTO_RELOAD = True 2023-03-13 23:19:59,215 - ENV</w:t>
        <w:br/>
        <w:t>SETTINGS:: MONAI_LABEL_DATASTORE_READ_ONLY = False 2023-03-13</w:t>
        <w:br/>
        <w:t>23:19:59,215 - ENV SETTINGS:: MONAI_LABEL_DATASTORE_FILE_EXT =</w:t>
        <w:br/>
        <w:t>\'\[\"*.nii.gz\", \"*.nii\", \"*.nrrd\", \"*.jpg\", \"*.png\",</w:t>
        <w:br/>
        <w:t>\"*.tif\", \"*.svs\", \"*.xml\"\]\' 2023-03-13 23:19:59,215 - ENV</w:t>
        <w:br/>
        <w:t>SETTINGS:: MONAI_LABEL_SERVER_PORT = 8000 2023-03-13 23:19:59,215 - ENV</w:t>
        <w:br/>
        <w:t>SETTINGS:: MONAI_LABEL_CORS_ORIGINS = \'\[\]\' 2023-03-13 23:19:59,215 -</w:t>
        <w:br/>
        <w:t>ENV SETTINGS:: MONAI_LABEL_SESSIONS = True 2023-03-13 23:19:59,215 - ENV</w:t>
        <w:br/>
        <w:t>SETTINGS:: MONAI_LABEL_SESSION_PATH = 2023-03-13 23:19:59,215 - ENV</w:t>
        <w:br/>
        <w:t>SETTINGS:: MONAI_LABEL_SESSION_EXPIRY = 3600 2023-03-13 23:19:59,215 -</w:t>
        <w:br/>
        <w:t>ENV SETTINGS:: MONAI_LABEL_INFER_CONCURRENCY = -1 2023-03-13</w:t>
        <w:br/>
        <w:t>23:19:59,215 - ENV SETTINGS:: MONAI_LABEL_INFER_TIMEOUT = 600 2023-03-13</w:t>
        <w:br/>
        <w:t>23:19:59,216 - ENV SETTINGS:: MONAI_LABEL_TRACKING_ENABLED = True</w:t>
        <w:br/>
        <w:t>2023-03-13 23:19:59,216 - ENV SETTINGS:: MONAI_LABEL_TRACKING_URI =</w:t>
        <w:br/>
        <w:t>2023-03-13 23:19:59,216 - ENV SETTINGS:: MONAI_ZOO_SOURCE = github</w:t>
        <w:br/>
        <w:t>2023-03-13 23:19:59,216 - ENV SETTINGS:: MONAI_ZOO_REPO =</w:t>
        <w:br/>
        <w:t>Project-MONAI/model-zoo/hosting_storage_v1 2023-03-13 23:19:59,219 - ENV</w:t>
        <w:br/>
        <w:t>SETTINGS:: MONAI_ZOO_AUTH_TOKEN = 2023-03-13 23:19:59,219 - ENV</w:t>
        <w:br/>
        <w:t>SETTINGS:: MONAI_LABEL_AUTO_UPDATE_SCORING = True 2023-03-13</w:t>
        <w:br/>
        <w:t>23:19:59,219 - Allow Origins: \[\'*\'\] \[2023-03-13 23:20:14,054\]</w:t>
        <w:br/>
        <w:t>\[3404\] \[MainThread\] \[INFO\] (uvicorn.error:75) - Started server</w:t>
        <w:br/>
        <w:t>process \[3404\] \[2023-03-13 23:20:14,056\] \[3404\] \[MainThread\]</w:t>
        <w:br/>
        <w:t>\[INFO\] (uvicorn.error:45) - Waiting for application startup.</w:t>
        <w:br/>
        <w:t>\[2023-03-13 23:20:14,058\] \[3404\] \[MainThread\] \[INFO\]</w:t>
        <w:br/>
        <w:t>(monailabel.interfaces.utils.app:37) - Initializing App from:</w:t>
        <w:br/>
        <w:t>C:\\Users\\keyur\\apps\\radiology; studies:</w:t>
        <w:br/>
        <w:t>C:\\Users\\keyur\\datasets\\training; conf: {\'models\':</w:t>
        <w:br/>
        <w:t>\'segmentation\'} \[2023-03-13 23:20:14,274\] \[3404\] \[MainThread\]</w:t>
        <w:br/>
        <w:t>\[INFO\] (monailabel.utils.others.class_utils:57) - Subclass for</w:t>
        <w:br/>
        <w:t>MONAILabelApp Found: \&lt;class \'main.MyApp\'\&gt; \[2023-03-13</w:t>
        <w:br/>
        <w:t>23:20:14,290\] \[3404\] \[MainThread\] \[INFO\]</w:t>
        <w:br/>
        <w:t>(monailabel.utils.others.class_utils:57) - Subclass for TaskConfig</w:t>
        <w:br/>
        <w:t>Found: \&lt;class \'lib.configs.deepedit.DeepEdit\'\&gt; \[2023-03-13</w:t>
        <w:br/>
        <w:t>23:20:14,292\] \[3404\] \[MainThread\] \[INFO\]</w:t>
        <w:br/>
        <w:t>(monailabel.utils.others.class_utils:57) - Subclass for TaskConfig</w:t>
        <w:br/>
        <w:t>Found: \&lt;class \'lib.configs.deepgrow_2d.Deepgrow2D\'\&gt; \[2023-03-13</w:t>
        <w:br/>
        <w:t>23:20:14,293\] \[3404\] \[MainThread\] \[INFO\]</w:t>
        <w:br/>
        <w:t>(monailabel.utils.others.class_utils:57) - Subclass for TaskConfig</w:t>
        <w:br/>
        <w:t>Found: \&lt;class \'lib.configs.deepgrow_3d.Deepgrow3D\'\&gt; \[2023-03-13</w:t>
        <w:br/>
        <w:t>23:20:14,296\] \[3404\] \[MainThread\] \[INFO\]</w:t>
        <w:br/>
        <w:t>(monailabel.utils.others.class_utils:57) - Subclass for TaskConfig</w:t>
        <w:br/>
        <w:t>Found: \&lt;class \'lib.configs.localization_spine.LocalizationSpine\'\&gt;</w:t>
        <w:br/>
        <w:t>\[2023-03-13 23:20:14,300\] \[3404\] \[MainThread\] \[INFO\]</w:t>
        <w:br/>
        <w:t>(monailabel.utils.others.class_utils:57) - Subclass for TaskConfig</w:t>
        <w:br/>
        <w:t>Found: \&lt;class</w:t>
        <w:br/>
        <w:t>\'lib.configs.localization_vertebra.LocalizationVertebra\'\&gt;</w:t>
        <w:br/>
        <w:t>\[2023-03-13 23:20:14,324\] \[3404\] \[MainThread\] \[INFO\]</w:t>
        <w:br/>
        <w:t>(monailabel.utils.others.class_utils:57) - Subclass for TaskConfig</w:t>
        <w:br/>
        <w:t>Found: \&lt;class \'lib.configs.segmentation.Segmentation\'\&gt; \[2023-03-13</w:t>
        <w:br/>
        <w:t>23:20:14,333\] \[3404\] \[MainThread\] \[INFO\]</w:t>
        <w:br/>
        <w:t>(monailabel.utils.others.class_utils:57) - Subclass for TaskConfig</w:t>
        <w:br/>
        <w:t>Found: \&lt;class \'lib.configs.segmentation_spleen.SegmentationSpleen\'\&gt;</w:t>
        <w:br/>
        <w:t>\[2023-03-13 23:20:14,348\] \[3404\] \[MainThread\] \[INFO\]</w:t>
        <w:br/>
        <w:t>(monailabel.utils.others.class_utils:57) - Subclass for TaskConfig</w:t>
        <w:br/>
        <w:t>Found: \&lt;class</w:t>
        <w:br/>
        <w:t>\'lib.configs.segmentation_vertebra.SegmentationVertebra\'\&gt;</w:t>
        <w:br/>
        <w:t>\[2023-03-13 23:20:14,362\] \[3404\] \[MainThread\] \[INFO\] (main:93) -</w:t>
        <w:br/>
        <w:t>+++ Adding Model: segmentation =\&gt; lib.configs.segmentation.Segmentation</w:t>
        <w:br/>
        <w:t>\[2023-03-13 23:20:14,451\] \[3404\] \[MainThread\] \[INFO\] (main:96) -</w:t>
        <w:br/>
        <w:t>+++ Using Models: \[\'segmentation\'\] \[2023-03-13 23:20:14,459\]</w:t>
        <w:br/>
        <w:t>\[3404\] \[MainThread\] \[INFO\] (monailabel.interfaces.app:134) - Init</w:t>
        <w:br/>
        <w:t>Datastore for: C:\\Users\\keyur\\datasets\\training \[2023-03-13</w:t>
        <w:br/>
        <w:t>23:20:14,472\] \[3404\] \[MainThread\] \[INFO\]</w:t>
        <w:br/>
        <w:t>(monailabel.datastore.local:130) - Auto Reload: True; Extensions:</w:t>
        <w:br/>
        <w:t>\[\'*.nii.gz\', \'*.nii\', \'*.nrrd\', \'*.jpg\', \'*.png\', \'*.tif\',</w:t>
        <w:br/>
        <w:t>\'*.svs\', \'*.xml\'\] \[2023-03-13 23:20:14,507\] \[3404\]</w:t>
        <w:br/>
        <w:t>\[MainThread\] \[INFO\] (monailabel.datastore.local:577) - Invalidate</w:t>
        <w:br/>
        <w:t>count: 0 \[2023-03-13 23:20:14,519\] \[3404\] \[MainThread\] \[INFO\]</w:t>
        <w:br/>
        <w:t>(monailabel.datastore.local:151) - Start observing external</w:t>
        <w:br/>
        <w:t>modifications on datastore (AUTO RELOAD) \[2023-03-13 23:20:14,538\]</w:t>
        <w:br/>
        <w:t>\[3404\] \[MainThread\] \[INFO\] (main:126) - +++ Adding Inferer::</w:t>
        <w:br/>
        <w:t>segmentation =\&gt; \&lt;lib.infers.segmentation.Segmentation object at</w:t>
        <w:br/>
        <w:t>0x000001F12698C2E0\&gt; \[2023-03-13 23:20:14,539\] \[3404\] \[MainThread\]</w:t>
        <w:br/>
        <w:t>\[INFO\] (main:191) - {\'segmentation\':</w:t>
        <w:br/>
        <w:t>\&lt;lib.infers.segmentation.Segmentation object at 0x000001F12698C2E0\&gt;,</w:t>
        <w:br/>
        <w:t>\'Histogram+GraphCut\':</w:t>
        <w:br/>
        <w:t>\&lt;monailabel.scribbles.infer.HistogramBasedGraphCut object at</w:t>
        <w:br/>
        <w:t>0x000001F12AB54580\&gt;, \'GMM+GraphCut\':</w:t>
        <w:br/>
        <w:t>\&lt;monailabel.scribbles.infer.GMMBasedGraphCut object at</w:t>
        <w:br/>
        <w:t>0x000001F12AB54550\&gt;} \[2023-03-13 23:20:14,540\] \[3404\]</w:t>
        <w:br/>
        <w:t>\[MainThread\] \[INFO\] (main:206) - +++ Adding Trainer:: segmentation</w:t>
        <w:br/>
        <w:t>=\&gt; \&lt;lib.trainers.segmentation.Segmentation object at</w:t>
        <w:br/>
        <w:t>0x000001F12AB7E6A0\&gt; \[2023-03-13 23:20:14,542\] \[3404\] \[MainThread\]</w:t>
        <w:br/>
        <w:t>\[INFO\] (monailabel.utils.sessions:51) - Session Path:</w:t>
        <w:br/>
        <w:t>C:\\Users\\keyur.cache\\monailabel\\sessions \[2023-03-13 23:20:14,543\]</w:t>
        <w:br/>
        <w:t>\[3404\] \[MainThread\] \[INFO\] (monailabel.utils.sessions:52) -</w:t>
        <w:br/>
        <w:t>Session Expiry (max): 3600 \[2023-03-13 23:20:14,543\] \[3404\]</w:t>
        <w:br/>
        <w:t>\[MainThread\] \[INFO\] (monailabel.interfaces.app:468) - App Init -</w:t>
        <w:br/>
        <w:t>completed \[2023-03-13 23:20:14,544\] \[timeloop\] \[INFO\] Starting</w:t>
        <w:br/>
        <w:t>Timeloop.. \[2023-03-13 23:20:14,544\] \[3404\] \[MainThread\] \[INFO\]</w:t>
        <w:br/>
        <w:t>(timeloop:60) - Starting Timeloop.. \[2023-03-13 23:20:14,549\]</w:t>
        <w:br/>
        <w:t>\[timeloop\] \[INFO\] Registered job \&lt;function</w:t>
        <w:br/>
        <w:t>MONAILabelApp.on_init_complete.`&lt;locals&gt;`{=html}.run_scheduler at</w:t>
        <w:br/>
        <w:t>0x000001F1269F0700\&gt; \[2023-03-13 23:20:14,549\] \[3404\] \[MainThread\]</w:t>
        <w:br/>
        <w:t>\[INFO\] (timeloop:42) - Registered job \&lt;function</w:t>
        <w:br/>
        <w:t>MONAILabelApp.on_init_complete.`&lt;locals&gt;`{=html}.run_scheduler at</w:t>
        <w:br/>
        <w:t>0x000001F1269F0700\&gt; \[2023-03-13 23:20:14,549\] \[timeloop\] \[INFO\]</w:t>
        <w:br/>
        <w:t>Timeloop now started. Jobs will run based on the interval set</w:t>
        <w:br/>
        <w:t>\[2023-03-13 23:20:14,549\] \[3404\] \[MainThread\] \[INFO\]</w:t>
        <w:br/>
        <w:t>(timeloop:63) - Timeloop now started. Jobs will run based on the</w:t>
        <w:br/>
        <w:t>interval set \[2023-03-13 23:20:14,550\] \[3404\] \[MainThread\]</w:t>
        <w:br/>
        <w:t>\[INFO\] (uvicorn.error:59) - Application startup complete. \[2023-03-13</w:t>
        <w:br/>
        <w:t>23:20:14,552\] \[3404\] \[MainThread\] \[INFO\] (uvicorn.error:206) -</w:t>
        <w:br/>
        <w:t>Uvicorn running on &lt;http://0.0.0.0:8000&gt; (Press CTRL+C to quit)</w:t>
        <w:br/>
        <w:t>\[2023-03-13 23:20:36,423\] \[3404\] \[MainThread\] \[INFO\]</w:t>
        <w:br/>
        <w:t>(monailabel.endpoints.activelearning:43) - Active Learning Request:</w:t>
        <w:br/>
        <w:t>{\'strategy\': \'random\', \'client_id\': \'user-xyz\'} \[2023-03-13</w:t>
        <w:br/>
        <w:t>23:21:50,060\] \[3404\] \[MainThread\] \[INFO\]</w:t>
        <w:br/>
        <w:t>(monailabel.endpoints.datastore:67) - Image: 23.02.14.17; File:</w:t>
        <w:br/>
        <w:t>\&lt;starlette.datastructures.UploadFile object at 0x000001F12AF3F7F0\&gt;;</w:t>
        <w:br/>
        <w:t>params: {\"client_id\": \"user-xyz\"} \[2023-03-13 23:21:50,116\]</w:t>
        <w:br/>
        <w:t>\[3404\] \[MainThread\] \[INFO\] (monailabel.datastore.local:439) -</w:t>
        <w:br/>
        <w:t>Adding Image: 23.02.14.17 =\&gt;</w:t>
        <w:br/>
        <w:t>C:\\Users\\keyur\\AppData\\Local\\Temp\\tmpv0s5oyc5.nii.gz \[2023-03-13</w:t>
        <w:br/>
        <w:t>23:21:50,698\] \[3404\] \[MainThread\] \[INFO\]</w:t>
        <w:br/>
        <w:t>(monailabel.endpoints.datastore:100) - Saving Label for 23.02.14.17 for</w:t>
        <w:br/>
        <w:t>tag: final by admin \[2023-03-13 23:21:50,702\] \[3404\] \[MainThread\]</w:t>
        <w:br/>
        <w:t>\[INFO\] (monailabel.endpoints.datastore:111) - Save Label params:</w:t>
        <w:br/>
        <w:t>{\"label_info\": \[{\"name\": \"liver\", \"idx\": 1}, {\"name\":</w:t>
        <w:br/>
        <w:t>\"venaporta\", \"idx\": 2}, {\"name\": \"livervein\", \"idx\": 3},</w:t>
        <w:br/>
        <w:t>{\"name\": \"venacava\", \"idx\": 4}, {\"name\": \"tumor\", \"idx\":</w:t>
        <w:br/>
        <w:t>5}\], \"client_id\": \"user-xyz\"} \[2023-03-13 23:21:50,703\] \[3404\]</w:t>
        <w:br/>
        <w:t>\[MainThread\] \[INFO\] (monailabel.datastore.local:486) - Saving Label</w:t>
        <w:br/>
        <w:t>for Image: 23.02.14.17; Tag: final; Info: {\'label_info\': \[{\'name\':</w:t>
        <w:br/>
        <w:t>\'liver\', \'idx\': 1}, {\'name\': \'venaporta\', \'idx\': 2},</w:t>
        <w:br/>
        <w:t>{\'name\': \'livervein\', \'idx\': 3}, {\'name\': \'venacava\', \'idx\':</w:t>
        <w:br/>
        <w:t>4}, {\'name\': \'tumor\', \'idx\': 5}\], \'client_id\': \'user-xyz\'}</w:t>
        <w:br/>
        <w:t>\[2023-03-13 23:21:50,704\] \[3404\] \[MainThread\] \[INFO\]</w:t>
        <w:br/>
        <w:t>(monailabel.datastore.local:494) - Adding Label: 23.02.14.17 =\&gt; final</w:t>
        <w:br/>
        <w:t>=\&gt; C:\\Users\\keyur\\AppData\\Local\\Temp\\tmp2qgif4r\_.nii.gz</w:t>
        <w:br/>
        <w:t>\[2023-03-13 23:21:50,710\] \[3404\] \[MainThread\] \[INFO\]</w:t>
        <w:br/>
        <w:t>(monailabel.datastore.local:510) - Label Info: {\'label_info\':</w:t>
        <w:br/>
        <w:t>\[{\'name\': \'liver\', \'idx\': 1}, {\'name\': \'venaporta\', \'idx\':</w:t>
        <w:br/>
        <w:t>2}, {\'name\': \'livervein\', \'idx\': 3}, {\'name\': \'venacava\',</w:t>
        <w:br/>
        <w:t>\'idx\': 4}, {\'name\': \'tumor\', \'idx\': 5}\], \'client_id\':</w:t>
        <w:br/>
        <w:t>\'user-xyz\', \'ts\': 1678746110, \'name\': \'23.02.14.17.nii.gz\'}</w:t>
        <w:br/>
        <w:t>\[2023-03-13 23:21:50,715\] \[3404\] \[MainThread\] \[INFO\]</w:t>
        <w:br/>
        <w:t>(monailabel.interfaces.app:492) - New label saved for: 23.02.14.17 =\&gt;</w:t>
        <w:br/>
        <w:t>23.02.14.17 \[2023-03-13 23:21:50,775\] \[3404\] \[Thread-1\] \[INFO\]</w:t>
        <w:br/>
        <w:t>(monailabel.datastore.local:624) - Adding New Label: final5 =\&gt;</w:t>
        <w:br/>
        <w:t>23.02.14.17 =\&gt; 23.02.14.17.nii \[2023-03-13 23:21:50,780\] \[3404\]</w:t>
        <w:br/>
        <w:t>\[Thread-1\] \[INFO\] (monailabel.datastore.local:577) - Invalidate</w:t>
        <w:br/>
        <w:t>count: 1 \[2023-03-13 23:21:55,028\] \[3404\] \[MainThread\] \[INFO\]</w:t>
        <w:br/>
        <w:t>(monailabel.utils.async_tasks.task:41) - Train request: {\'model\':</w:t>
        <w:br/>
        <w:t>\'segmentation\', \'name\': \'train_01\', \'pretrained\': True,</w:t>
        <w:br/>
        <w:t>\'device\': \'cuda\', \'max_epochs\': 50, \'early_stop_patience\': -1,</w:t>
        <w:br/>
        <w:t>\'val_split\': 0.2, \'train_batch_size\': 1, \'val_batch_size\': 1,</w:t>
        <w:br/>
        <w:t>\'multi_gpu\': True, \'gpus\': \'all\', \'dataset\':</w:t>
        <w:br/>
        <w:t>\'SmartCacheDataset\', \'dataloader\': \'ThreadDataLoader\',</w:t>
        <w:br/>
        <w:t>\'tracking\': \'mlflow\', \'tracking_uri\': \'\',</w:t>
        <w:br/>
        <w:t>\'tracking_experiment_name\': \'\', \'client_id\': \'user-xyz\'}</w:t>
        <w:br/>
        <w:t>\[2023-03-13 23:21:55,039\] \[3404\] \[ThreadPoolExecutor-2_0\] \[INFO\]</w:t>
        <w:br/>
        <w:t>(monailabel.utils.async_tasks.utils:49) - Before::</w:t>
        <w:br/>
        <w:t>C:\\Users\\keyur.conda\\envs; \[2023-03-13 23:21:55,041\] \[3404\]</w:t>
        <w:br/>
        <w:t>\[ThreadPoolExecutor-2_0\] \[INFO\]</w:t>
        <w:br/>
        <w:t>(monailabel.utils.async_tasks.utils:53) - After::</w:t>
        <w:br/>
        <w:t>C:\\Users\\keyur.conda\\envs; \[2023-03-13 23:21:55,042\] \[3404\]</w:t>
        <w:br/>
        <w:t>\[ThreadPoolExecutor-2_0\] \[INFO\]</w:t>
        <w:br/>
        <w:t>(monailabel.utils.async_tasks.utils:65) - COMMAND::</w:t>
        <w:br/>
        <w:t>C:\\Users\\keyur.conda\\envs\\monailabel-env\\python.exe -m</w:t>
        <w:br/>
        <w:t>monailabel.interfaces.utils.app -m train -r</w:t>
        <w:br/>
        <w:t>{\"model\":\"segmentation\",\"name\":\"train_01\",\"pretrained\":true,\"device\":\"cuda\",\"max_epochs\":50,\"early_stop_patience\":-1,\"val_split\":0.2,\"train_batch_size\":1,\"val_batch_size\":1,\"multi_gpu\":true,\"gpus\":\"all\",\"dataset\":\"SmartCacheDataset\",\"dataloader\":\"ThreadDataLoader\",\"tracking\":\"mlflow\",\"tracking_uri\":\"\",\"tracking_experiment_name\":\"\",\"client_id\":\"user-xyz\"}</w:t>
        <w:br/>
        <w:t>\[2023-03-13 23:21:55,668\] \[22344\] \[MainThread\] \[INFO\]</w:t>
        <w:br/>
        <w:t>(**main**:37) - Initializing App from:</w:t>
        <w:br/>
        <w:t>C:\\Users\\keyur\\apps\\radiology; studies:</w:t>
        <w:br/>
        <w:t>C:\\Users\\keyur\\datasets\\training; conf: {\'models\':</w:t>
        <w:br/>
        <w:t>\'segmentation\'} \[2023-03-13 23:21:59,895\] \[22344\] \[MainThread\]</w:t>
        <w:br/>
        <w:t>\[INFO\] (monailabel.utils.others.class_utils:57) - Subclass for</w:t>
        <w:br/>
        <w:t>MONAILabelApp Found: \&lt;class \'main.MyApp\'\&gt; \[2023-03-13</w:t>
        <w:br/>
        <w:t>23:21:59,903\] \[22344\] \[MainThread\] \[INFO\]</w:t>
        <w:br/>
        <w:t>(monailabel.utils.others.class_utils:57) - Subclass for TaskConfig</w:t>
        <w:br/>
        <w:t>Found: \&lt;class \'lib.configs.deepedit.DeepEdit\'\&gt; \[2023-03-13</w:t>
        <w:br/>
        <w:t>23:21:59,903\] \[22344\] \[MainThread\] \[INFO\]</w:t>
        <w:br/>
        <w:t>(monailabel.utils.others.class_utils:57) - Subclass for TaskConfig</w:t>
        <w:br/>
        <w:t>Found: \&lt;class \'lib.configs.deepgrow_2d.Deepgrow2D\'\&gt; \[2023-03-13</w:t>
        <w:br/>
        <w:t>23:21:59,904\] \[22344\] \[MainThread\] \[INFO\]</w:t>
        <w:br/>
        <w:t>(monailabel.utils.others.class_utils:57) - Subclass for TaskConfig</w:t>
        <w:br/>
        <w:t>Found: \&lt;class \'lib.configs.deepgrow_3d.Deepgrow3D\'\&gt; \[2023-03-13</w:t>
        <w:br/>
        <w:t>23:21:59,905\] \[22344\] \[MainThread\] \[INFO\]</w:t>
        <w:br/>
        <w:t>(monailabel.utils.others.class_utils:57) - Subclass for TaskConfig</w:t>
        <w:br/>
        <w:t>Found: \&lt;class \'lib.configs.localization_spine.LocalizationSpine\'\&gt;</w:t>
        <w:br/>
        <w:t>\[2023-03-13 23:21:59,905\] \[22344\] \[MainThread\] \[INFO\]</w:t>
        <w:br/>
        <w:t>(monailabel.utils.others.class_utils:57) - Subclass for TaskConfig</w:t>
        <w:br/>
        <w:t>Found: \&lt;class</w:t>
        <w:br/>
        <w:t>\'lib.configs.localization_vertebra.LocalizationVertebra\'\&gt;</w:t>
        <w:br/>
        <w:t>\[2023-03-13 23:21:59,906\] \[22344\] \[MainThread\] \[INFO\]</w:t>
        <w:br/>
        <w:t>(monailabel.utils.others.class_utils:57) - Subclass for TaskConfig</w:t>
        <w:br/>
        <w:t>Found: \&lt;class \'lib.configs.segmentation.Segmentation\'\&gt; \[2023-03-13</w:t>
        <w:br/>
        <w:t>23:21:59,907\] \[22344\] \[MainThread\] \[INFO\]</w:t>
        <w:br/>
        <w:t>(monailabel.utils.others.class_utils:57) - Subclass for TaskConfig</w:t>
        <w:br/>
        <w:t>Found: \&lt;class \'lib.configs.segmentation_spleen.SegmentationSpleen\'\&gt;</w:t>
        <w:br/>
        <w:t>\[2023-03-13 23:21:59,907\] \[22344\] \[MainThread\] \[INFO\]</w:t>
        <w:br/>
        <w:t>(monailabel.utils.others.class_utils:57) - Subclass for TaskConfig</w:t>
        <w:br/>
        <w:t>Found: \&lt;class</w:t>
        <w:br/>
        <w:t>\'lib.configs.segmentation_vertebra.SegmentationVertebra\'\&gt;</w:t>
        <w:br/>
        <w:t>\[2023-03-13 23:21:59,907\] \[22344\] \[MainThread\] \[INFO\]</w:t>
        <w:br/>
        <w:t>(main:93) - +++ Adding Model: segmentation =\&gt;</w:t>
        <w:br/>
        <w:t>lib.configs.segmentation.Segmentation \[2023-03-13 23:21:59,974\]</w:t>
        <w:br/>
        <w:t>\[22344\] \[MainThread\] \[INFO\] (main:96) - +++ Using Models:</w:t>
        <w:br/>
        <w:t>\[\'segmentation\'\] \[2023-03-13 23:21:59,975\] \[22344\]</w:t>
        <w:br/>
        <w:t>\[MainThread\] \[INFO\] (monailabel.interfaces.app:134) - Init Datastore</w:t>
        <w:br/>
        <w:t>for: C:\\Users\\keyur\\datasets\\training \[2023-03-13 23:21:59,975\]</w:t>
        <w:br/>
        <w:t>\[22344\] \[MainThread\] \[INFO\] (monailabel.datastore.local:130) -</w:t>
        <w:br/>
        <w:t>Auto Reload: False; Extensions: \[\'*.nii.gz\', \'*.nii\', \'*.nrrd\',</w:t>
        <w:br/>
        <w:t>\'*.jpg\', \'*.png\', \'*.tif\', \'*.svs\', \'\*.xml\'\] \[2023-03-13</w:t>
        <w:br/>
        <w:t>23:21:59,986\] \[22344\] \[MainThread\] \[INFO\]</w:t>
        <w:br/>
        <w:t>(monailabel.datastore.local:577) - Invalidate count: 0 \[2023-03-13</w:t>
        <w:br/>
        <w:t>23:21:59,986\] \[22344\] \[MainThread\] \[INFO\] (main:126) - +++ Adding</w:t>
        <w:br/>
        <w:t>Inferer:: segmentation =\&gt; \&lt;lib.infers.segmentation.Segmentation object</w:t>
        <w:br/>
        <w:t>at 0x0000013C3E77D9D0\&gt; \[2023-03-13 23:21:59,986\] \[22344\]</w:t>
        <w:br/>
        <w:t>\[MainThread\] \[INFO\] (main:191) - {\'segmentation\':</w:t>
        <w:br/>
        <w:t>\&lt;lib.infers.segmentation.Segmentation object at 0x0000013C3E77D9D0\&gt;,</w:t>
        <w:br/>
        <w:t>\'Histogram+GraphCut\':</w:t>
        <w:br/>
        <w:t>\&lt;monailabel.scribbles.infer.HistogramBasedGraphCut object at</w:t>
        <w:br/>
        <w:t>0x0000013C3FC5FF40\&gt;, \'GMM+GraphCut\':</w:t>
        <w:br/>
        <w:t>\&lt;monailabel.scribbles.infer.GMMBasedGraphCut object at</w:t>
        <w:br/>
        <w:t>0x0000013C3FC5FF10\&gt;} \[2023-03-13 23:21:59,986\] \[22344\]</w:t>
        <w:br/>
        <w:t>\[MainThread\] \[INFO\] (main:206) - +++ Adding Trainer:: segmentation</w:t>
        <w:br/>
        <w:t>=\&gt; \&lt;lib.trainers.segmentation.Segmentation object at</w:t>
        <w:br/>
        <w:t>0x0000013C3FC5FFA0\&gt; \[2023-03-13 23:21:59,986\] \[22344\]</w:t>
        <w:br/>
        <w:t>\[MainThread\] \[INFO\] (monailabel.utils.sessions:51) - Session Path:</w:t>
        <w:br/>
        <w:t>C:\\Users\\keyur.cache\\monailabel\\sessions \[2023-03-13 23:21:59,986\]</w:t>
        <w:br/>
        <w:t>\[22344\] \[MainThread\] \[INFO\] (monailabel.utils.sessions:52) -</w:t>
        <w:br/>
        <w:t>Session Expiry (max): 3600 \[2023-03-13 23:21:59,986\] \[22344\]</w:t>
        <w:br/>
        <w:t>\[MainThread\] \[INFO\] (monailabel.tasks.train.basic_train:432) - Train</w:t>
        <w:br/>
        <w:t>Request (input): {\'model\': \'segmentation\', \'name\': \'train_01\',</w:t>
        <w:br/>
        <w:t>\'pretrained\': True, \'device\': \'cuda\', \'max_epochs\': 50,</w:t>
        <w:br/>
        <w:t>\'early_stop_patience\': -1, \'val_split\': 0.2, \'train_batch_size\':</w:t>
        <w:br/>
        <w:t>1, \'val_batch_size\': 1, \'multi_gpu\': True, \'gpus\': \'all\',</w:t>
        <w:br/>
        <w:t>\'dataset\': \'SmartCacheDataset\', \'dataloader\':</w:t>
        <w:br/>
        <w:t>\'ThreadDataLoader\', \'tracking\': \'mlflow\', \'tracking_uri\': \'\',</w:t>
        <w:br/>
        <w:t>\'tracking_experiment_name\': \'\', \'client_id\': \'user-xyz\',</w:t>
        <w:br/>
        <w:t>\'local_rank\': 0} \[2023-03-13 23:21:59,986\] \[22344\] \[MainThread\]</w:t>
        <w:br/>
        <w:t>\[INFO\] (monailabel.tasks.train.basic_train:442) -</w:t>
        <w:br/>
        <w:t>CUDA_VISIBLE_DEVICES: None \[2023-03-13 23:21:59,988\] \[22344\]</w:t>
        <w:br/>
        <w:t>\[MainThread\] \[INFO\] (monailabel.tasks.train.basic_train:447) -</w:t>
        <w:br/>
        <w:t>Distributed/Multi GPU is limited \[2023-03-13 23:21:59,988\] \[22344\]</w:t>
        <w:br/>
        <w:t>\[MainThread\] \[INFO\] (monailabel.tasks.train.basic_train:462) -</w:t>
        <w:br/>
        <w:t>Distributed Training = FALSE \[2023-03-13 23:21:59,988\] \[22344\]</w:t>
        <w:br/>
        <w:t>\[MainThread\] \[INFO\] (monailabel.tasks.train.basic_train:489) - 0 -</w:t>
        <w:br/>
        <w:t>Train Request (final): {\'name\': \'train_01\', \'pretrained\': True,</w:t>
        <w:br/>
        <w:t>\'device\': \'cuda\', \'max_epochs\': 50, \'early_stop_patience\': -1,</w:t>
        <w:br/>
        <w:t>\'val_split\': 0.2, \'train_batch_size\': 1, \'val_batch_size\': 1,</w:t>
        <w:br/>
        <w:t>\'multi_gpu\': False, \'gpus\': \'all\', \'dataset\':</w:t>
        <w:br/>
        <w:t>\'SmartCacheDataset\', \'dataloader\': \'ThreadDataLoader\',</w:t>
        <w:br/>
        <w:t>\'tracking\': \'mlflow\', \'tracking_uri\': \'\',</w:t>
        <w:br/>
        <w:t>\'tracking_experiment_name\': \'\', \'model\': \'segmentation\',</w:t>
        <w:br/>
        <w:t>\'client_id\': \'user-xyz\', \'local_rank\': 0, \'run_id\':</w:t>
        <w:br/>
        <w:t>\'20230313_232159\'} \[2023-03-13 23:21:59,988\] \[22344\]</w:t>
        <w:br/>
        <w:t>\[MainThread\] \[INFO\] (monailabel.tasks.train.basic_train:622) - 0 -</w:t>
        <w:br/>
        <w:t>Using Device: cpu; IDX: None \[2023-03-13 23:21:59,988\] \[22344\]</w:t>
        <w:br/>
        <w:t>\[MainThread\] \[INFO\] (monailabel.tasks.train.basic_train:515) -</w:t>
        <w:br/>
        <w:t>Run/Output Path:</w:t>
        <w:br/>
        <w:t>C:\\Users\\keyur\\apps\\radiology\\model\\segmentation\\train_01</w:t>
        <w:br/>
        <w:t>\[2023-03-13 23:21:59,988\] \[22344\] \[MainThread\] \[INFO\]</w:t>
        <w:br/>
        <w:t>(monailabel.tasks.train.basic_train:531) - Tracking: mlflow \[2023-03-13</w:t>
        <w:br/>
        <w:t>23:21:59,988\] \[22344\] \[MainThread\] \[INFO\]</w:t>
        <w:br/>
        <w:t>(monailabel.tasks.train.basic_train:532) - Tracking URI:</w:t>
        <w:br/>
        <w:t>file:///C:/Users/keyur/apps/radiology/model/segmentation/train_01/mlruns;</w:t>
        <w:br/>
        <w:t>\[2023-03-13 23:21:59,988\] \[22344\] \[MainThread\] \[INFO\]</w:t>
        <w:br/>
        <w:t>(monailabel.tasks.train.basic_train:533) - Tracking Experiment Name:</w:t>
        <w:br/>
        <w:t>segmentation; Run Name: run_20230313_232159 \[2023-03-13 23:21:59,989\]</w:t>
        <w:br/>
        <w:t>\[22344\] \[MainThread\] \[INFO\]</w:t>
        <w:br/>
        <w:t>(monailabel.tasks.train.basic_train:410) - Total Records for Training: 7</w:t>
        <w:br/>
        <w:t>\[2023-03-13 23:21:59,989\] \[22344\] \[MainThread\] \[INFO\]</w:t>
        <w:br/>
        <w:t>(monailabel.tasks.train.basic_train:411) - Total Records for Validation:</w:t>
        <w:br/>
        <w:t>2 Loading dataset: 0%\| \| 0/2 \[00:00\&lt;?, ?it/s\] Loading dataset:</w:t>
        <w:br/>
        <w:t>50%\|##### \| 1/2 \[00:04\&lt;00:04, 4.95s/it\] Loading dataset:</w:t>
        <w:br/>
        <w:t>100%\|##########\| 2/2 \[00:08\&lt;00:00, 4.10s/it\] Loading dataset:</w:t>
        <w:br/>
        <w:t>100%\|##########\| 2/2 \[00:08\&lt;00:00, 4.23s/it\] cache_num is greater</w:t>
        <w:br/>
        <w:t>or equal than dataset length, fall back to regular</w:t>
        <w:br/>
        <w:t>monai.data.CacheDataset. \[2023-03-13 23:22:08,462\] \[22344\]</w:t>
        <w:br/>
        <w:t>\[MainThread\] \[INFO\] (monailabel.tasks.train.basic_train:328) - 0 -</w:t>
        <w:br/>
        <w:t>Records for Validation: 2 \[2023-03-13 23:22:08,468\] \[22344\]</w:t>
        <w:br/>
        <w:t>\[MainThread\] \[INFO\] (monailabel.tasks.train.basic_train:318) - 0 -</w:t>
        <w:br/>
        <w:t>Adding Validation to run every \'1\' interval \[2023-03-13</w:t>
        <w:br/>
        <w:t>23:22:08,471\] \[22344\] \[MainThread\] \[INFO\]</w:t>
        <w:br/>
        <w:t>(monailabel.tasks.train.basic_train:710) - 0 - Load Path</w:t>
        <w:br/>
        <w:t>C:\\Users\\keyur\\apps\\radiology\\model\\pretrained_segmentation.pt</w:t>
        <w:br/>
        <w:t>Loading dataset: 0%\| \| 0/7 \[00:00\&lt;?, ?it/s\] Loading dataset:</w:t>
        <w:br/>
        <w:t>14%\|#4 \| 1/7 \[00:07\&lt;00:47, 7.93s/it\] Loading dataset: 29%\|##8 \|</w:t>
        <w:br/>
        <w:t>2/7 \[00:13\&lt;00:33, 6.69s/it\] Loading dataset: 43%\|####2 \| 3/7</w:t>
        <w:br/>
        <w:t>\[00:19\&lt;00:25, 6.47s/it\] Loading dataset: 57%\|#####7 \| 4/7</w:t>
        <w:br/>
        <w:t>\[00:23\&lt;00:15, 5.14s/it\] Loading dataset: 71%\|#######1 \| 5/7</w:t>
        <w:br/>
        <w:t>\[00:28\&lt;00:10, 5.27s/it\] Loading dataset: 86%\|########5 \| 6/7</w:t>
        <w:br/>
        <w:t>\[00:35\&lt;00:05, 5.82s/it\] Loading dataset: 100%\|##########\| 7/7</w:t>
        <w:br/>
        <w:t>\[00:42\&lt;00:00, 6.14s/it\] Loading dataset: 100%\|##########\| 7/7</w:t>
        <w:br/>
        <w:t>\[00:42\&lt;00:00, 6.04s/it\] \[2023-03-13 23:22:50,735\] \[22344\]</w:t>
        <w:br/>
        <w:t>\[MainThread\] \[INFO\] (monailabel.tasks.train.basic_train:264) - 0 -</w:t>
        <w:br/>
        <w:t>Records for Training: 7 torch.cuda.amp.GradScaler is enabled, but CUDA</w:t>
        <w:br/>
        <w:t>is not available. Disabling. \[2023-03-13 23:22:50,750\] \[22344\]</w:t>
        <w:br/>
        <w:t>\[MainThread\] \[INFO\] (ignite.engine.engine.SupervisedTrainer:876) -</w:t>
        <w:br/>
        <w:t>Engine run resuming from iteration 0, epoch 0 until 50 epochs</w:t>
        <w:br/>
        <w:t>\[2023-03-13 23:22:50,766\] \[22344\] \[MainThread\] \[ERROR\]</w:t>
        <w:br/>
        <w:t>(ignite.engine.engine.SupervisedTrainer:992) - Engine run is terminating</w:t>
        <w:br/>
        <w:t>due to exception: Attempting to deserialize object on a CUDA device but</w:t>
        <w:br/>
        <w:t>torch.cuda.is_available() is False. If you are running on a CPU-only</w:t>
        <w:br/>
        <w:t>machine, please use torch.load with map_location=torch.device(\'cpu\')</w:t>
        <w:br/>
        <w:t>to map your storages to the CPU. \[2023-03-13 23:22:50,766\] \[22344\]</w:t>
        <w:br/>
        <w:t>\[MainThread\] \[ERROR\] (ignite.engine.engine.SupervisedTrainer:180) -</w:t>
        <w:br/>
        <w:t>Exception: Attempting to deserialize object on a CUDA device but</w:t>
        <w:br/>
        <w:t>torch.cuda.is_available() is False. If you are running on a CPU-only</w:t>
        <w:br/>
        <w:t>machine, please use torch.load with map_location=torch.device(\'cpu\')</w:t>
        <w:br/>
        <w:t>to map your storages to the CPU. Traceback (most recent call last): File</w:t>
        <w:br/>
        <w:t>\"C:\\Users\\keyur.conda\\envs\\monailabel-env\\lib\\site-packages\\ignite\\engine\\engine.py\",</w:t>
        <w:br/>
        <w:t>line 946, in \_internal_run_as_gen self.\_fire_event(Events.STARTED)</w:t>
        <w:br/>
        <w:t>File</w:t>
        <w:br/>
        <w:t>\"C:\\Users\\keyur.conda\\envs\\monailabel-env\\lib\\site-packages\\ignite\\engine\\engine.py\",</w:t>
        <w:br/>
        <w:t>line 425, in \_fire_event func(\*first, \*(event_args + others),</w:t>
        <w:br/>
        <w:t>\*\*kwargs) File</w:t>
        <w:br/>
        <w:t>\"C:\\Users\\keyur.conda\\envs\\monailabel-env\\lib\\site-packages\\monai\\handlers\\checkpoint_loader.py\",</w:t>
        <w:br/>
        <w:t>line 107, in **call** checkpoint = torch.load(self.load_path,</w:t>
        <w:br/>
        <w:t>map_location=self.map_location) File</w:t>
        <w:br/>
        <w:t>\"C:\\Users\\keyur.conda\\envs\\monailabel-env\\lib\\site-packages\\torch\\serialization.py\",</w:t>
        <w:br/>
        <w:t>line 789, in load return \_load(opened_zipfile, map_location,</w:t>
        <w:br/>
        <w:t>pickle_module, \*\*pickle_load_args) File</w:t>
        <w:br/>
        <w:t>\"C:\\Users\\keyur.conda\\envs\\monailabel-env\\lib\\site-packages\\torch\\serialization.py\",</w:t>
        <w:br/>
        <w:t>line 1131, in \_load result = unpickler.load() File</w:t>
        <w:br/>
        <w:t>\"C:\\Users\\keyur.conda\\envs\\monailabel-env\\lib\\site-packages\\torch\\serialization.py\",</w:t>
        <w:br/>
        <w:t>line 1101, in persistent_load load_tensor(dtype, nbytes, key,</w:t>
        <w:br/>
        <w:t>\_maybe_decode_ascii(location)) File</w:t>
        <w:br/>
        <w:t>\"C:\\Users\\keyur.conda\\envs\\monailabel-env\\lib\\site-packages\\torch\\serialization.py\",</w:t>
        <w:br/>
        <w:t>line 1083, in load_tensor wrap_storage=restore_location(storage,</w:t>
        <w:br/>
        <w:t>location), File</w:t>
        <w:br/>
        <w:t>\"C:\\Users\\keyur.conda\\envs\\monailabel-env\\lib\\site-packages\\torch\\serialization.py\",</w:t>
        <w:br/>
        <w:t>line 215, in default_restore_location result = fn(storage, location)</w:t>
        <w:br/>
        <w:t>File</w:t>
        <w:br/>
        <w:t>\"C:\\Users\\keyur.conda\\envs\\monailabel-env\\lib\\site-packages\\torch\\serialization.py\",</w:t>
        <w:br/>
        <w:t>line 182, in \_cuda_deserialize device = validate_cuda_device(location)</w:t>
        <w:br/>
        <w:t>File</w:t>
        <w:br/>
        <w:t>\"C:\\Users\\keyur.conda\\envs\\monailabel-env\\lib\\site-packages\\torch\\serialization.py\",</w:t>
        <w:br/>
        <w:t>line 166, in validate_cuda_device raise RuntimeError(\'Attempting to</w:t>
        <w:br/>
        <w:t>deserialize object on a CUDA \' RuntimeError: Attempting to deserialize</w:t>
        <w:br/>
        <w:t>object on a CUDA device but torch.cuda.is_available() is False. If you</w:t>
        <w:br/>
        <w:t>are running on a CPU-only machine, please use torch.load with</w:t>
        <w:br/>
        <w:t>map_location=torch.device(\'cpu\') to map your storages to the CPU.</w:t>
        <w:br/>
        <w:t>Traceback (most recent call last): File</w:t>
        <w:br/>
        <w:t>\"C:\\Users\\keyur.conda\\envs\\monailabel-env\\lib\\runpy.py\", line</w:t>
        <w:br/>
        <w:t>197, in \_run_module_as_main return \_run_code(code, main_globals, None,</w:t>
        <w:br/>
        <w:t>File \"C:\\Users\\keyur.conda\\envs\\monailabel-env\\lib\\runpy.py\",</w:t>
        <w:br/>
        <w:t>line 87, in \_run_code exec(code, run_globals) File</w:t>
        <w:br/>
        <w:t>\"C:\\Users\\keyur.conda\\envs\\monailabel-env\\lib\\site-packages\\monailabel\\interfaces\\utils\\app.py\",</w:t>
        <w:br/>
        <w:t>line 128, in `&lt;module&gt;`{=html} run_main() File</w:t>
        <w:br/>
        <w:t>\"C:\\Users\\keyur.conda\\envs\\monailabel-env\\lib\\site-packages\\monailabel\\interfaces\\utils\\app.py\",</w:t>
        <w:br/>
        <w:t>line 113, in run_main result = a.train(request) File</w:t>
        <w:br/>
        <w:t>\"C:\\Users\\keyur.conda\\envs\\monailabel-env\\lib\\site-packages\\monailabel\\interfaces\\app.py\",</w:t>
        <w:br/>
        <w:t>line 422, in train result = task(request, self.datastore()) File</w:t>
        <w:br/>
        <w:t>\"C:\\Users\\keyur.conda\\envs\\monailabel-env\\lib\\site-packages\\monailabel\\tasks\\train\\basic_train.py\",</w:t>
        <w:br/>
        <w:t>line 463, in **call** res = self.train(0, world_size, req, datalist)</w:t>
        <w:br/>
        <w:t>File</w:t>
        <w:br/>
        <w:t>\"C:\\Users\\keyur.conda\\envs\\monailabel-env\\lib\\site-packages\\monailabel\\tasks\\train\\basic_train.py\",</w:t>
        <w:br/>
        <w:t>line 552, in train context.trainer.run() File</w:t>
        <w:br/>
        <w:t>\"C:\\Users\\keyur.conda\\envs\\monailabel-env\\lib\\site-packages\\monai\\engines\\trainer.py\",</w:t>
        <w:br/>
        <w:t>line 53, in run super().run() File</w:t>
        <w:br/>
        <w:t>\"C:\\Users\\keyur.conda\\envs\\monailabel-env\\lib\\site-packages\\monai\\engines\\workflow.py\",</w:t>
        <w:br/>
        <w:t>line 281, in run super().run(data=self.data_loader,</w:t>
        <w:br/>
        <w:t>max_epochs=self.state.max_epochs) File</w:t>
        <w:br/>
        <w:t>\"C:\\Users\\keyur.conda\\envs\\monailabel-env\\lib\\site-packages\\ignite\\engine\\engine.py\",</w:t>
        <w:br/>
        <w:t>line 892, in run return self.\_internal_run() File</w:t>
        <w:br/>
        <w:t>\"C:\\Users\\keyur.conda\\envs\\monailabel-env\\lib\\site-packages\\ignite\\engine\\engine.py\",</w:t>
        <w:br/>
        <w:t>line 935, in \_internal_run return next(self.\_internal_run_generator)</w:t>
        <w:br/>
        <w:t>File</w:t>
        <w:br/>
        <w:t>\"C:\\Users\\keyur.conda\\envs\\monailabel-env\\lib\\site-packages\\ignite\\engine\\engine.py\",</w:t>
        <w:br/>
        <w:t>line 993, in \_internal_run_as_gen self.\_handle_exception(e) File</w:t>
        <w:br/>
        <w:t>\"C:\\Users\\keyur.conda\\envs\\monailabel-env\\lib\\site-packages\\ignite\\engine\\engine.py\",</w:t>
        <w:br/>
        <w:t>line 636, in \_handle_exception</w:t>
        <w:br/>
        <w:t>self.\_fire_event(Events.EXCEPTION_RAISED, e) File</w:t>
        <w:br/>
        <w:t>\"C:\\Users\\keyur.conda\\envs\\monailabel-env\\lib\\site-packages\\ignite\\engine\\engine.py\",</w:t>
        <w:br/>
        <w:t>line 425, in \_fire_event func(\*first, \*(event_args + others),</w:t>
        <w:br/>
        <w:t>\*\*kwargs) File</w:t>
        <w:br/>
        <w:t>\"C:\\Users\\keyur.conda\\envs\\monailabel-env\\lib\\site-packages\\monai\\handlers\\stats_handler.py\",</w:t>
        <w:br/>
        <w:t>line 181, in exception_raised raise e File</w:t>
        <w:br/>
        <w:t>\"C:\\Users\\keyur.conda\\envs\\monailabel-env\\lib\\site-packages\\ignite\\engine\\engine.py\",</w:t>
        <w:br/>
        <w:t>line 946, in \_internal_run_as_gen self.\_fire_event(Events.STARTED)</w:t>
        <w:br/>
        <w:t>File</w:t>
        <w:br/>
        <w:t>\"C:\\Users\\keyur.conda\\envs\\monailabel-env\\lib\\site-packages\\ignite\\engine\\engine.py\",</w:t>
        <w:br/>
        <w:t>line 425, in \_fire_event func(\*first, \*(event_args + others),</w:t>
        <w:br/>
        <w:t>\*\*kwargs) File</w:t>
        <w:br/>
        <w:t>\"C:\\Users\\keyur.conda\\envs\\monailabel-env\\lib\\site-packages\\monai\\handlers\\checkpoint_loader.py\",</w:t>
        <w:br/>
        <w:t>line 107, in **call** checkpoint = torch.load(self.load_path,</w:t>
        <w:br/>
        <w:t>map_location=self.map_location) File</w:t>
        <w:br/>
        <w:t>\"C:\\Users\\keyur.conda\\envs\\monailabel-env\\lib\\site-packages\\torch\\serialization.py\",</w:t>
        <w:br/>
        <w:t>line 789, in load return \_load(opened_zipfile, map_location,</w:t>
        <w:br/>
        <w:t>pickle_module, \*\*pickle_load_args) File</w:t>
        <w:br/>
        <w:t>\"C:\\Users\\keyur.conda\\envs\\monailabel-env\\lib\\site-packages\\torch\\serialization.py\",</w:t>
        <w:br/>
        <w:t>line 1131, in \_load result = unpickler.load() File</w:t>
        <w:br/>
        <w:t>\"C:\\Users\\keyur.conda\\envs\\monailabel-env\\lib\\site-packages\\torch\\serialization.py\",</w:t>
        <w:br/>
        <w:t>line 1101, in persistent_load load_tensor(dtype, nbytes, key,</w:t>
        <w:br/>
        <w:t>\_maybe_decode_ascii(location)) File</w:t>
        <w:br/>
        <w:t>\"C:\\Users\\keyur.conda\\envs\\monailabel-env\\lib\\site-packages\\torch\\serialization.py\",</w:t>
        <w:br/>
        <w:t>line 1083, in load_tensor wrap_storage=restore_location(storage,</w:t>
        <w:br/>
        <w:t>location), File</w:t>
        <w:br/>
        <w:t>\"C:\\Users\\keyur.conda\\envs\\monailabel-env\\lib\\site-packages\\torch\\serialization.py\",</w:t>
        <w:br/>
        <w:t>line 215, in default_restore_location result = fn(storage, location)</w:t>
        <w:br/>
        <w:t>File</w:t>
        <w:br/>
        <w:t>\"C:\\Users\\keyur.conda\\envs\\monailabel-env\\lib\\site-packages\\torch\\serialization.py\",</w:t>
        <w:br/>
        <w:t>line 182, in \_cuda_deserialize device = validate_cuda_device(location)</w:t>
        <w:br/>
        <w:t>File</w:t>
        <w:br/>
        <w:t>\"C:\\Users\\keyur.conda\\envs\\monailabel-env\\lib\\site-packages\\torch\\serialization.py\",</w:t>
        <w:br/>
        <w:t>line 166, in validate_cuda_device raise RuntimeError(\'Attempting to</w:t>
        <w:br/>
        <w:t>deserialize object on a CUDA \' RuntimeError: Attempting to deserialize</w:t>
        <w:br/>
        <w:t>object on a CUDA device but torch.cuda.is_available() is False. If you</w:t>
        <w:br/>
        <w:t>are running on a CPU-only machine, please use torch.load with</w:t>
        <w:br/>
        <w:t>map_location=torch.device(\'cpu\') to map your storages to the CPU.</w:t>
        <w:br/>
        <w:t>\[2023-03-13 23:22:51,452\] \[3404\] \[ThreadPoolExecutor-2_0\] \[INFO\]</w:t>
        <w:br/>
        <w:t>(monailabel.utils.async_tasks.utils:83) - Return code: 1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Cannot read properties of undefined (reading 'byteLength')</w:t>
      </w:r>
    </w:p>
    <w:p>
      <w:pPr>
        <w:spacing w:after="280"/>
      </w:pPr>
      <w:r>
        <w:rPr>
          <w:b/>
        </w:rPr>
        <w:t>Issue No. 1336 opened by junxiant on 2023-03-13 at 15:40:51  Type: None</w:t>
      </w:r>
    </w:p>
    <w:p>
      <w:pPr>
        <w:spacing w:after="320"/>
      </w:pPr>
      <w:r>
        <w:t>Hello,</w:t>
        <w:br/>
        <w:br/>
        <w:t>I am trying to run MonaiLabel segmentation on a CT scan, but I</w:t>
        <w:br/>
        <w:t>encountered this error.</w:t>
        <w:br/>
        <w:t>![image](https://user-images.githubusercontent.com/25401067/224734485-7daf6f29-52cc-4afa-bea1-f6fa91c0286b.png)</w:t>
        <w:br/>
        <w:br/>
        <w:t>Server logs seems fine as there are no errors here.</w:t>
        <w:br/>
        <w:t>![image](https://user-images.githubusercontent.com/25401067/224749162-7845b5bb-fd75-4279-a7a1-389e39f24306.png)</w:t>
        <w:br/>
        <w:br/>
        <w:t>Could this be a dicom header issue?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TypeError for creating model path when running batch inference with custom monai bundle</w:t>
      </w:r>
    </w:p>
    <w:p>
      <w:pPr>
        <w:spacing w:after="280"/>
      </w:pPr>
      <w:r>
        <w:rPr>
          <w:b/>
        </w:rPr>
        <w:t>Issue No. 1335 opened by kbressem on 2023-03-10 at 22:38:17  Type: None</w:t>
      </w:r>
    </w:p>
    <w:p>
      <w:pPr>
        <w:spacing w:after="320"/>
      </w:pPr>
      <w:r>
        <w:t>**Describe the bug** I am running a custom segmentation model based on</w:t>
        <w:br/>
        <w:t>monai bundle and want to perform batch inference to speed up</w:t>
        <w:br/>
        <w:t>annotations. While single inference executed from within the monailabel</w:t>
        <w:br/>
        <w:t>slicer app works well, with batch inference I get the following error:</w:t>
        <w:br/>
        <w:br/>
        <w:t>``` python</w:t>
        <w:br/>
        <w:t>TypeError: join() argument must be str, bytes, or os.PathLike object, not 'list'</w:t>
        <w:br/>
        <w:t>```</w:t>
        <w:br/>
        <w:br/>
        <w:t>**Server logs**</w:t>
        <w:br/>
        <w:br/>
        <w:t>``` bash</w:t>
        <w:br/>
        <w:t>myapp-monailabel-1  |</w:t>
        <w:br/>
        <w:t>myapp-monailabel-1  | =============</w:t>
        <w:br/>
        <w:t>myapp-monailabel-1  | == PyTorch ==</w:t>
        <w:br/>
        <w:t>myapp-monailabel-1  | =============</w:t>
        <w:br/>
        <w:t>myapp-monailabel-1  |</w:t>
        <w:br/>
        <w:t>myapp-monailabel-1  | NVIDIA Release 22.10 (build 46164382)</w:t>
        <w:br/>
        <w:t>myapp-monailabel-1  | PyTorch Version 1.13.0a0+d0d6b1f</w:t>
        <w:br/>
        <w:t>myapp-monailabel-1  |</w:t>
        <w:br/>
        <w:t>myapp-monailabel-1  | Container image Copyright (c) 2022, NVIDIA CORPORATION &amp; AFFILIATES. All rights reserved.</w:t>
        <w:br/>
        <w:t>myapp-monailabel-1  |</w:t>
        <w:br/>
        <w:t>myapp-monailabel-1  | Copyright (c) 2014-2022 Facebook Inc.</w:t>
        <w:br/>
        <w:t>myapp-monailabel-1  | Copyright (c) 2011-2014 Idiap Research Institute (Ronan Collobert)</w:t>
        <w:br/>
        <w:t>myapp-monailabel-1  | Copyright (c) 2012-2014 Deepmind Technologies    (Koray Kavukcuoglu)</w:t>
        <w:br/>
        <w:t>myapp-monailabel-1  | Copyright (c) 2011-2012 NEC Laboratories America (Koray Kavukcuoglu)</w:t>
        <w:br/>
        <w:t>myapp-monailabel-1  | Copyright (c) 2011-2013 NYU                      (Clement Farabet)</w:t>
        <w:br/>
        <w:t>myapp-monailabel-1  | Copyright (c) 2006-2010 NEC Laboratories America (Ronan Collobert, Leon Bottou, Iain Melvin, Jason Weston)</w:t>
        <w:br/>
        <w:t>myapp-monailabel-1  | Copyright (c) 2006      Idiap Research Institute (Samy Bengio)</w:t>
        <w:br/>
        <w:t>myapp-monailabel-1  | Copyright (c) 2001-2004 Idiap Research Institute (Ronan Collobert, Samy Bengio, Johnny Mariethoz)</w:t>
        <w:br/>
        <w:t>myapp-monailabel-1  | Copyright (c) 2015      Google Inc.</w:t>
        <w:br/>
        <w:t>myapp-monailabel-1  | Copyright (c) 2015      Yangqing Jia</w:t>
        <w:br/>
        <w:t>myapp-monailabel-1  | Copyright (c) 2013-2016 The Caffe contributors</w:t>
        <w:br/>
        <w:t>myapp-monailabel-1  | All rights reserved.</w:t>
        <w:br/>
        <w:t>myapp-monailabel-1  |</w:t>
        <w:br/>
        <w:t>myapp-monailabel-1  | Various files include modifications (c) NVIDIA CORPORATION &amp; AFFILIATES.  All rights reserved.</w:t>
        <w:br/>
        <w:t>myapp-monailabel-1  |</w:t>
        <w:br/>
        <w:t>myapp-monailabel-1  | This container image and its contents are governed by the NVIDIA Deep Learning Container License.</w:t>
        <w:br/>
        <w:t>myapp-monailabel-1  | By pulling and using the container, you accept the terms and conditions of this license:</w:t>
        <w:br/>
        <w:t>myapp-monailabel-1  | https://developer.nvidia.com/ngc/nvidia-deep-learning-container-license</w:t>
        <w:br/>
        <w:t>myapp-monailabel-1  |</w:t>
        <w:br/>
        <w:t>myapp-monailabel-1  | Using PYTHONPATH=/opt:</w:t>
        <w:br/>
        <w:t>myapp-monailabel-1  |</w:t>
        <w:br/>
        <w:t>myapp-monailabel-1  | 2023-03-10 22:17:00,188 - USING:: version = False</w:t>
        <w:br/>
        <w:t>myapp-monailabel-1  | 2023-03-10 22:17:00,188 - USING:: app = /apps/monaibundle</w:t>
        <w:br/>
        <w:t>myapp-monailabel-1  | 2023-03-10 22:17:00,188 - USING:: studies = /data/subset500/images</w:t>
        <w:br/>
        <w:t>myapp-monailabel-1  | 2023-03-10 22:17:00,188 - USING:: verbose = INFO</w:t>
        <w:br/>
        <w:t>myapp-monailabel-1  | 2023-03-10 22:17:00,188 - USING:: conf = [['models', 'myapp']]</w:t>
        <w:br/>
        <w:t>myapp-monailabel-1  | 2023-03-10 22:17:00,188 - USING:: host = 0.0.0.0</w:t>
        <w:br/>
        <w:t>myapp-monailabel-1  | 2023-03-10 22:17:00,188 - USING:: port = 8000</w:t>
        <w:br/>
        <w:t>myapp-monailabel-1  | 2023-03-10 22:17:00,188 - USING:: uvicorn_app = monailabel.app:app</w:t>
        <w:br/>
        <w:t>myapp-monailabel-1  | 2023-03-10 22:17:00,188 - USING:: ssl_keyfile = None</w:t>
        <w:br/>
        <w:t>myapp-monailabel-1  | 2023-03-10 22:17:00,188 - USING:: ssl_certfile = None</w:t>
        <w:br/>
        <w:t>myapp-monailabel-1  | 2023-03-10 22:17:00,188 - USING:: ssl_keyfile_password = None</w:t>
        <w:br/>
        <w:t>myapp-monailabel-1  | 2023-03-10 22:17:00,188 - USING:: ssl_ca_certs = None</w:t>
        <w:br/>
        <w:t>myapp-monailabel-1  | 2023-03-10 22:17:00,188 - USING:: workers = None</w:t>
        <w:br/>
        <w:t>myapp-monailabel-1  | 2023-03-10 22:17:00,188 - USING:: limit_concurrency = None</w:t>
        <w:br/>
        <w:t>myapp-monailabel-1  | 2023-03-10 22:17:00,188 - USING:: access_log = False</w:t>
        <w:br/>
        <w:t>myapp-monailabel-1  | 2023-03-10 22:17:00,188 - USING:: log_config = None</w:t>
        <w:br/>
        <w:t>myapp-monailabel-1  | 2023-03-10 22:17:00,188 - USING:: dryrun = False</w:t>
        <w:br/>
        <w:t>myapp-monailabel-1  | 2023-03-10 22:17:00,188 - USING:: action = start_server</w:t>
        <w:br/>
        <w:t>myapp-monailabel-1  | 2023-03-10 22:17:00,188 - ENV SETTINGS:: MONAI_LABEL_API_STR =</w:t>
        <w:br/>
        <w:t>myapp-monailabel-1  | 2023-03-10 22:17:00,188 - ENV SETTINGS:: MONAI_LABEL_PROJECT_NAME = MONAILabel</w:t>
        <w:br/>
        <w:t>myapp-monailabel-1  | 2023-03-10 22:17:00,188 - ENV SETTINGS:: MONAI_LABEL_APP_DIR =</w:t>
        <w:br/>
        <w:t>myapp-monailabel-1  | 2023-03-10 22:17:00,188 - ENV SETTINGS:: MONAI_LABEL_STUDIES =</w:t>
        <w:br/>
        <w:t>myapp-monailabel-1  | 2023-03-10 22:17:00,188 - ENV SETTINGS:: MONAI_LABEL_AUTH_ENABLE = False</w:t>
        <w:br/>
        <w:t>myapp-monailabel-1  | 2023-03-10 22:17:00,188 - ENV SETTINGS:: MONAI_LABEL_AUTH_DB =</w:t>
        <w:br/>
        <w:t>myapp-monailabel-1  | 2023-03-10 22:17:00,188 - ENV SETTINGS:: MONAI_LABEL_APP_CONF = '{}'</w:t>
        <w:br/>
        <w:t>myapp-monailabel-1  | 2023-03-10 22:17:00,188 - ENV SETTINGS:: MONAI_LABEL_TASKS_TRAIN = True</w:t>
        <w:br/>
        <w:t>myapp-monailabel-1  | 2023-03-10 22:17:00,188 - ENV SETTINGS:: MONAI_LABEL_TASKS_STRATEGY = True</w:t>
        <w:br/>
        <w:t>myapp-monailabel-1  | 2023-03-10 22:17:00,188 - ENV SETTINGS:: MONAI_LABEL_TASKS_SCORING = True</w:t>
        <w:br/>
        <w:t>myapp-monailabel-1  | 2023-03-10 22:17:00,188 - ENV SETTINGS:: MONAI_LABEL_TASKS_BATCH_INFER = True</w:t>
        <w:br/>
        <w:t>myapp-monailabel-1  | 2023-03-10 22:17:00,188 - ENV SETTINGS:: MONAI_LABEL_DATASTORE =</w:t>
        <w:br/>
        <w:t>myapp-monailabel-1  | 2023-03-10 22:17:00,188 - ENV SETTINGS:: MONAI_LABEL_DATASTORE_URL =</w:t>
        <w:br/>
        <w:t>myapp-monailabel-1  | 2023-03-10 22:17:00,188 - ENV SETTINGS:: MONAI_LABEL_DATASTORE_USERNAME =</w:t>
        <w:br/>
        <w:t>myapp-monailabel-1  | 2023-03-10 22:17:00,189 - ENV SETTINGS:: MONAI_LABEL_DATASTORE_PASSWORD =</w:t>
        <w:br/>
        <w:t>myapp-monailabel-1  | 2023-03-10 22:17:00,189 - ENV SETTINGS:: MONAI_LABEL_DATASTORE_API_KEY =</w:t>
        <w:br/>
        <w:t>myapp-monailabel-1  | 2023-03-10 22:17:00,189 - ENV SETTINGS:: MONAI_LABEL_DATASTORE_CACHE_PATH =</w:t>
        <w:br/>
        <w:t>myapp-monailabel-1  | 2023-03-10 22:17:00,189 - ENV SETTINGS:: MONAI_LABEL_DATASTORE_PROJECT =</w:t>
        <w:br/>
        <w:t>myapp-monailabel-1  | 2023-03-10 22:17:00,189 - ENV SETTINGS:: MONAI_LABEL_DATASTORE_ASSET_PATH =</w:t>
        <w:br/>
        <w:t>myapp-monailabel-1  | 2023-03-10 22:17:00,189 - ENV SETTINGS:: MONAI_LABEL_DATASTORE_DSA_ANNOTATION_GROUPS =</w:t>
        <w:br/>
        <w:t>myapp-monailabel-1  | 2023-03-10 22:17:00,189 - ENV SETTINGS:: MONAI_LABEL_DICOMWEB_USERNAME =</w:t>
        <w:br/>
        <w:t>myapp-monailabel-1  | 2023-03-10 22:17:00,189 - ENV SETTINGS:: MONAI_LABEL_DICOMWEB_PASSWORD =</w:t>
        <w:br/>
        <w:t>myapp-monailabel-1  | 2023-03-10 22:17:00,189 - ENV SETTINGS:: MONAI_LABEL_DICOMWEB_CACHE_PATH =</w:t>
        <w:br/>
        <w:t>myapp-monailabel-1  | 2023-03-10 22:17:00,189 - ENV SETTINGS:: MONAI_LABEL_QIDO_PREFIX = None</w:t>
        <w:br/>
        <w:t>myapp-monailabel-1  | 2023-03-10 22:17:00,189 - ENV SETTINGS:: MONAI_LABEL_WADO_PREFIX = None</w:t>
        <w:br/>
        <w:t>myapp-monailabel-1  | 2023-03-10 22:17:00,189 - ENV SETTINGS:: MONAI_LABEL_STOW_PREFIX = None</w:t>
        <w:br/>
        <w:t>myapp-monailabel-1  | 2023-03-10 22:17:00,189 - ENV SETTINGS:: MONAI_LABEL_DICOMWEB_FETCH_BY_FRAME = False</w:t>
        <w:br/>
        <w:t>myapp-monailabel-1  | 2023-03-10 22:17:00,189 - ENV SETTINGS:: MONAI_LABEL_DICOMWEB_CONVERT_TO_NIFTI = True</w:t>
        <w:br/>
        <w:t>myapp-monailabel-1  | 2023-03-10 22:17:00,189 - ENV SETTINGS:: MONAI_LABEL_DICOMWEB_SEARCH_FILTER = '{"Modality": "CT"}'</w:t>
        <w:br/>
        <w:t>myapp-monailabel-1  | 2023-03-10 22:17:00,189 - ENV SETTINGS:: MONAI_LABEL_DICOMWEB_CACHE_EXPIRY = 180</w:t>
        <w:br/>
        <w:t>myapp-monailabel-1  | 2023-03-10 22:17:00,189 - ENV SETTINGS:: MONAI_LABEL_DICOMWEB_PROXY_TIMEOUT = 30.0</w:t>
        <w:br/>
        <w:t>myapp-monailabel-1  | 2023-03-10 22:17:00,189 - ENV SETTINGS:: MONAI_LABEL_DICOMWEB_READ_TIMEOUT = 5.0</w:t>
        <w:br/>
        <w:t>myapp-monailabel-1  | 2023-03-10 22:17:00,189 - ENV SETTINGS:: MONAI_LABEL_DATASTORE_AUTO_RELOAD = True</w:t>
        <w:br/>
        <w:t>myapp-monailabel-1  | 2023-03-10 22:17:00,189 - ENV SETTINGS:: MONAI_LABEL_DATASTORE_READ_ONLY = False</w:t>
        <w:br/>
        <w:t>myapp-monailabel-1  | 2023-03-10 22:17:00,189 - ENV SETTINGS:: MONAI_LABEL_DATASTORE_FILE_EXT = '["*.nii.gz", "*.nii", "*.nrrd", "*.jpg", "*.png", "*.tif", "*.svs", "*.xml"]'</w:t>
        <w:br/>
        <w:t>myapp-monailabel-1  | 2023-03-10 22:17:00,189 - ENV SETTINGS:: MONAI_LABEL_SERVER_PORT = 8000</w:t>
        <w:br/>
        <w:t>myapp-monailabel-1  | 2023-03-10 22:17:00,189 - ENV SETTINGS:: MONAI_LABEL_CORS_ORIGINS = '[]'</w:t>
        <w:br/>
        <w:t>myapp-monailabel-1  | 2023-03-10 22:17:00,189 - ENV SETTINGS:: MONAI_LABEL_SESSIONS = True</w:t>
        <w:br/>
        <w:t>myapp-monailabel-1  | 2023-03-10 22:17:00,189 - ENV SETTINGS:: MONAI_LABEL_SESSION_PATH =</w:t>
        <w:br/>
        <w:t>myapp-monailabel-1  | 2023-03-10 22:17:00,189 - ENV SETTINGS:: MONAI_LABEL_SESSION_EXPIRY = 3600</w:t>
        <w:br/>
        <w:t>myapp-monailabel-1  | 2023-03-10 22:17:00,189 - ENV SETTINGS:: MONAI_LABEL_INFER_CONCURRENCY = -1</w:t>
        <w:br/>
        <w:t>myapp-monailabel-1  | 2023-03-10 22:17:00,189 - ENV SETTINGS:: MONAI_LABEL_INFER_TIMEOUT = 600</w:t>
        <w:br/>
        <w:t>myapp-monailabel-1  | 2023-03-10 22:17:00,189 - ENV SETTINGS:: MONAI_LABEL_TRACKING_ENABLED = True</w:t>
        <w:br/>
        <w:t>myapp-monailabel-1  | 2023-03-10 22:17:00,189 - ENV SETTINGS:: MONAI_LABEL_TRACKING_URI =</w:t>
        <w:br/>
        <w:t>myapp-monailabel-1  | 2023-03-10 22:17:00,189 - ENV SETTINGS:: MONAI_ZOO_SOURCE = github</w:t>
        <w:br/>
        <w:t>myapp-monailabel-1  | 2023-03-10 22:17:00,189 - ENV SETTINGS:: MONAI_ZOO_REPO = Project-MONAI/model-zoo/hosting_storage_v1</w:t>
        <w:br/>
        <w:t>myapp-monailabel-1  | 2023-03-10 22:17:00,189 - ENV SETTINGS:: MONAI_ZOO_AUTH_TOKEN = ghp_xxxxxxxxxxxxxxxxxxxxxxxxxxxxxxxxxxxx</w:t>
        <w:br/>
        <w:t>myapp-monailabel-1  | 2023-03-10 22:17:00,189 - ENV SETTINGS:: MONAI_LABEL_AUTO_UPDATE_SCORING = True</w:t>
        <w:br/>
        <w:t>myapp-monailabel-1  | 2023-03-10 22:17:00,189 -</w:t>
        <w:br/>
        <w:t>myapp-monailabel-1  | [2023-03-10 22:17:00,456] [1] [MainThread] [INFO] (uvicorn.error:75) - Started server process [1]</w:t>
        <w:br/>
        <w:t>myapp-monailabel-1  | [2023-03-10 22:17:00,456] [1] [MainThread] [INFO] (uvicorn.error:45) - Waiting for application startup.</w:t>
        <w:br/>
        <w:t>myapp-monailabel-1  | [2023-03-10 22:17:00,456] [1] [MainThread] [INFO] (monailabel.interfaces.utils.app:37) - Initializing App from: /apps/monaibundle; studies: /data/subset500/images; conf: {'models': 'myapp'}</w:t>
        <w:br/>
        <w:t>myapp-monailabel-1  | [2023-03-10 22:17:00,486] [1] [MainThread] [INFO] (monailabel.utils.others.class_utils:57) - Subclass for MONAILabelApp Found: &lt;class 'main.MyApp'&gt;</w:t>
        <w:br/>
        <w:t>myapp-monailabel-1  | [2023-03-10 22:17:03,238] [1] [MainThread] [INFO] (monailabel.utils.others.generic:301) - +++ Adding Bundle from Local: myapp =&gt; /apps/monaibundle/model/myapp</w:t>
        <w:br/>
        <w:t>myapp-monailabel-1  | [2023-03-10 22:17:03,239] [1] [MainThread] [INFO] (monailabel.utils.others.generic:313) - +++ Using Bundle Models: ['myapp']</w:t>
        <w:br/>
        <w:t>myapp-monailabel-1  | [2023-03-10 22:17:03,239] [1] [MainThread] [INFO] (monailabel.interfaces.app:134) - Init Datastore for: /data/subset500/images</w:t>
        <w:br/>
        <w:t>myapp-monailabel-1  | [2023-03-10 22:17:03,240] [1] [MainThread] [INFO] (monailabel.datastore.local:130) - Auto Reload: True; Extensions: ['*.nii.gz', '*.nii', '*.nrrd', '*.jpg', '*.png', '*.tif', '*.svs', '*.xml']</w:t>
        <w:br/>
        <w:t>myapp-monailabel-1  | [2023-03-10 22:17:03,304] [1] [MainThread] [INFO] (monailabel.datastore.local:577) - Invalidate count: 0</w:t>
        <w:br/>
        <w:t>myapp-monailabel-1  | [2023-03-10 22:17:03,304] [1] [MainThread] [INFO] (monailabel.datastore.local:151) - Start observing external modifications on datastore (AUTO RELOAD)</w:t>
        <w:br/>
        <w:t>myapp-monailabel-1  | [2023-03-10 22:17:03,495] [1] [MainThread] [INFO] (main:64) - +++ Adding Inferer:: myapp =&gt; &lt;monailabel.tasks.infer.bundle.BundleInferTask object at 0x7f27d71e6d90&gt;</w:t>
        <w:br/>
        <w:t>myapp-monailabel-1  | [2023-03-10 22:17:03,515] [1] [MainThread] [INFO] (main:78) - +++ Adding Trainer:: myapp =&gt; &lt;monailabel.tasks.train.bundle.BundleTrainTask object at 0x7f27ced2dd90&gt;</w:t>
        <w:br/>
        <w:t>myapp-monailabel-1  | [2023-03-10 22:17:03,516] [1] [MainThread] [INFO] (main:88) - Active Learning Strategies:: ['random', 'first']</w:t>
        <w:br/>
        <w:t>myapp-monailabel-1  | [2023-03-10 22:17:03,516] [1] [MainThread] [INFO] (monailabel.utils.sessions:51) - Session Path: /root/.cache/monailabel/sessions</w:t>
        <w:br/>
        <w:t>myapp-monailabel-1  | [2023-03-10 22:17:03,516] [1] [MainThread] [INFO] (monailabel.utils.sessions:52) - Session Expiry (max): 3600</w:t>
        <w:br/>
        <w:t>myapp-monailabel-1  | [2023-03-10 22:17:03,516] [1] [MainThread] [INFO] (monailabel.interfaces.app:468) - App Init - completed</w:t>
        <w:br/>
        <w:t>myapp-monailabel-1  | [2023-03-10 22:17:03,516] [1] [MainThread] [INFO] (timeloop:60) - Starting Timeloop..</w:t>
        <w:br/>
        <w:t>myapp-monailabel-1  | Allow Origins: ['*']</w:t>
        <w:br/>
        <w:t>myapp-monailabel-1  | [2023-03-10 22:17:03,516] [timeloop] [INFO] Starting Timeloop..</w:t>
        <w:br/>
        <w:t>myapp-monailabel-1  | [2023-03-10 22:17:03,516] [timeloop] [INFO] Registered job &lt;function MONAILabelApp.on_init_complete.&lt;locals&gt;.run_scheduler at 0x7f27d6e39c10&gt;</w:t>
        <w:br/>
        <w:t>myapp-monailabel-1  | [2023-03-10 22:17:03,516] [timeloop] [INFO] Timeloop now started. Jobs will run based on the interval set</w:t>
        <w:br/>
        <w:t>myapp-monailabel-1  | [2023-03-10 22:17:03,516] [1] [MainThread] [INFO] (timeloop:42) - Registered job &lt;function MONAILabelApp.on_init_complete.&lt;locals&gt;.run_scheduler at 0x7f27d6e39c10&gt;</w:t>
        <w:br/>
        <w:t>myapp-monailabel-1  | [2023-03-10 22:17:03,516] [1] [MainThread] [INFO] (timeloop:63) - Timeloop now started. Jobs will run based on the interval set</w:t>
        <w:br/>
        <w:t>myapp-monailabel-1  | [2023-03-10 22:17:03,517] [1] [MainThread] [INFO] (uvicorn.error:59) - Application startup complete.</w:t>
        <w:br/>
        <w:t>myapp-monailabel-1  | [2023-03-10 22:17:03,517] [1] [MainThread] [INFO] (uvicorn.error:206) - Uvicorn running on http://0.0.0.0:8000 (Press CTRL+C to quit)</w:t>
        <w:br/>
        <w:t>myapp-monailabel-1  | [2023-03-10 22:17:12,199] [1] [MainThread] [INFO] (monailabel.utils.async_tasks.task:41) - Batch_infer request: {'model': 'myapp', 'images': &lt;BatchInferImageType.IMAGES_ALL: 'all'&gt;, 'device': 'cuda', 'multi_gpu': True, 'gpus': 'all', 'logging': 'WARNING', 'save_label': True, 'label_tag': 'original', 'max_workers': 1, 'max_batch_size': 0, 'bundle_path': '/apps/monaibundle/model/myapp'}</w:t>
        <w:br/>
        <w:t>myapp-monailabel-1  | [2023-03-10 22:17:12,200] [1] [ThreadPoolExecutor-2_0] [INFO] (monailabel.utils.async_tasks.utils:49) - Before:: /opt:</w:t>
        <w:br/>
        <w:t>myapp-monailabel-1  | [2023-03-10 22:17:12,202] [1] [ThreadPoolExecutor-2_0] [INFO] (monailabel.utils.async_tasks.utils:53) - After:: /opt::/apps/monaibundle/model/myapp</w:t>
        <w:br/>
        <w:t>myapp-monailabel-1  | [2023-03-10 22:17:12,203] [1] [ThreadPoolExecutor-2_0] [INFO] (monailabel.utils.async_tasks.utils:65) - COMMAND:: /opt/conda/bin/python -m monailabel.interfaces.utils.app -m batch_infer -r {"model":"myapp","images":"all","device":"cuda","multi_gpu":true,"gpus":"all","logging":"WARNING","save_label":true,"label_tag":"original","max_workers":1,"max_batch_size":0,"bundle_path":"/apps/monaibundle/model/myapp"}</w:t>
        <w:br/>
        <w:t>myapp-monailabel-1  | [2023-03-10 22:17:12,333] [116] [MainThread] [INFO] (__main__:37) - Initializing App from: /apps/monaibundle; studies: /data/subset500/images; conf: {'models': 'myapp'}</w:t>
        <w:br/>
        <w:t>myapp-monailabel-1  | [2023-03-10 22:17:15,459] [116] [MainThread] [INFO] (monailabel.utils.others.class_utils:57) - Subclass for MONAILabelApp Found: &lt;class 'main.MyApp'&gt;</w:t>
        <w:br/>
        <w:t>myapp-monailabel-1  | [2023-03-10 22:17:18,059] [116] [MainThread] [INFO] (monailabel.utils.others.generic:301) - +++ Adding Bundle from Local: myapp =&gt; /apps/monaibundle/model/myapp</w:t>
        <w:br/>
        <w:t>myapp-monailabel-1  | [2023-03-10 22:17:18,059] [116] [MainThread] [INFO] (monailabel.utils.others.generic:313) - +++ Using Bundle Models: ['myapp']</w:t>
        <w:br/>
        <w:t>myapp-monailabel-1  | [2023-03-10 22:17:18,059] [116] [MainThread] [INFO] (monailabel.interfaces.app:134) - Init Datastore for: /data/subset500/images</w:t>
        <w:br/>
        <w:t>myapp-monailabel-1  | [2023-03-10 22:17:18,059] [116] [MainThread] [INFO] (monailabel.datastore.local:130) - Auto Reload: True; Extensions: ['*.nii.gz', '*.nii', '*.nrrd', '*.jpg', '*.png', '*.tif', '*.svs', '*.xml']</w:t>
        <w:br/>
        <w:t>myapp-monailabel-1  | [2023-03-10 22:17:18,100] [116] [MainThread] [INFO] (monailabel.datastore.local:577) - Invalidate count: 0</w:t>
        <w:br/>
        <w:t>myapp-monailabel-1  | [2023-03-10 22:17:18,100] [116] [MainThread] [INFO] (monailabel.datastore.local:151) - Start observing external modifications on datastore (AUTO RELOAD)</w:t>
        <w:br/>
        <w:t>myapp-monailabel-1  | [2023-03-10 22:17:18,197] [116] [MainThread] [INFO] (main:64) - +++ Adding Inferer:: myapp =&gt; &lt;monailabel.tasks.infer.bundle.BundleInferTask object at 0x7fd0081145b0&gt;</w:t>
        <w:br/>
        <w:t>myapp-monailabel-1  | [2023-03-10 22:17:18,217] [116] [MainThread] [INFO] (main:78) - +++ Adding Trainer:: myapp =&gt; &lt;monailabel.tasks.train.bundle.BundleTrainTask object at 0x7fcec42411c0&gt;</w:t>
        <w:br/>
        <w:t>myapp-monailabel-1  | [2023-03-10 22:17:18,217] [116] [MainThread] [INFO] (main:88) - Active Learning Strategies:: ['random', 'first']</w:t>
        <w:br/>
        <w:t>myapp-monailabel-1  | [2023-03-10 22:17:18,217] [116] [MainThread] [INFO] (monailabel.utils.sessions:51) - Session Path: /root/.cache/monailabel/sessions</w:t>
        <w:br/>
        <w:t>myapp-monailabel-1  | [2023-03-10 22:17:18,217] [116] [MainThread] [INFO] (monailabel.utils.sessions:52) - Session Expiry (max): 3600</w:t>
        <w:br/>
        <w:t>myapp-monailabel-1  | [2023-03-10 22:17:18,217] [116] [MainThread] [INFO] (monailabel.interfaces.tasks.batch_infer:59) - Total number of images for batch inference: 493; Max Batch Size: 0; Label Tag: original</w:t>
        <w:br/>
        <w:t>myapp-monailabel-1  | [2023-03-10 22:17:18,299] [116] [MainThread] [INFO] (monailabel.interfaces.tasks.batch_infer:132) - Running inference for image id 1.2.826.0.1.3680043.10.474.1147302139452080037190733417686299226</w:t>
        <w:br/>
        <w:t>myapp-monailabel-1  | Traceback (most recent call last):</w:t>
        <w:br/>
        <w:t>myapp-monailabel-1  |   File "/opt/conda/lib/python3.8/runpy.py", line 194, in _run_module_as_main</w:t>
        <w:br/>
        <w:t>myapp-monailabel-1  |     return _run_code(code, main_globals, None,</w:t>
        <w:br/>
        <w:t>myapp-monailabel-1  |   File "/opt/conda/lib/python3.8/runpy.py", line 87, in _run_code</w:t>
        <w:br/>
        <w:t>myapp-monailabel-1  |     exec(code, run_globals)</w:t>
        <w:br/>
        <w:t>myapp-monailabel-1  |   File "/opt/conda/lib/python3.8/site-packages/monailabel/interfaces/utils/app.py", line 128, in &lt;module&gt;</w:t>
        <w:br/>
        <w:t>myapp-monailabel-1  |     run_main()</w:t>
        <w:br/>
        <w:t>myapp-monailabel-1  |   File "/opt/conda/lib/python3.8/site-packages/monailabel/interfaces/utils/app.py", line 117, in run_main</w:t>
        <w:br/>
        <w:t>myapp-monailabel-1  |     result = a.batch_infer(request)</w:t>
        <w:br/>
        <w:t>myapp-monailabel-1  |   File "/opt/conda/lib/python3.8/site-packages/monailabel/interfaces/app.py", line 344, in batch_infer</w:t>
        <w:br/>
        <w:t>myapp-monailabel-1  |     return self._batch_infer(request, datastore if datastore else self.datastore(), self.infer)</w:t>
        <w:br/>
        <w:t>myapp-monailabel-1  |   File "/opt/conda/lib/python3.8/site-packages/monailabel/interfaces/tasks/batch_infer.py", line 116, in __call__</w:t>
        <w:br/>
        <w:t>myapp-monailabel-1  |     res = run_infer_task(t, datastore, infer)</w:t>
        <w:br/>
        <w:t>myapp-monailabel-1  |   File "/opt/conda/lib/python3.8/site-packages/monailabel/interfaces/tasks/batch_infer.py", line 133, in run_infer_task</w:t>
        <w:br/>
        <w:t>myapp-monailabel-1  |     r = infer(req, datastore)</w:t>
        <w:br/>
        <w:t>myapp-monailabel-1  |   File "/opt/conda/lib/python3.8/site-packages/monailabel/interfaces/app.py", line 306, in infer</w:t>
        <w:br/>
        <w:t>myapp-monailabel-1  |     result_file_name, result_json = task(request)</w:t>
        <w:br/>
        <w:t>myapp-monailabel-1  |   File "/opt/conda/lib/python3.8/site-packages/monailabel/tasks/infer/basic_infer.py", line 272, in __call__</w:t>
        <w:br/>
        <w:t>myapp-monailabel-1  |     os.path.join(os.path.dirname(self.path[0]), req.get("model_filename", "model.pt"))</w:t>
        <w:br/>
        <w:t>myapp-monailabel-1  |   File "/opt/conda/lib/python3.8/posixpath.py", line 90, in join</w:t>
        <w:br/>
        <w:t>myapp-monailabel-1  |     genericpath._check_arg_types('join', a, *p)</w:t>
        <w:br/>
        <w:t>myapp-monailabel-1  |   File "/opt/conda/lib/python3.8/genericpath.py", line 152, in _check_arg_types</w:t>
        <w:br/>
        <w:t>myapp-monailabel-1  |     raise TypeError(f'{funcname}() argument must be str, bytes, or '</w:t>
        <w:br/>
        <w:t>myapp-monailabel-1  | TypeError: join() argument must be str, bytes, or os.PathLike object, not 'list'</w:t>
        <w:br/>
        <w:t>```</w:t>
        <w:br/>
        <w:br/>
        <w:t>**Expected behavior** A running batch inference, where the model creates</w:t>
        <w:br/>
        <w:t>segmentations for each image in the dataset and stores them in the</w:t>
        <w:br/>
        <w:t>`labels/original` folder.</w:t>
        <w:br/>
        <w:br/>
        <w:t>**Environment** I am using the latest docker image of MONAILabel. The</w:t>
        <w:br/>
        <w:t>Docker file is just:</w:t>
        <w:br/>
        <w:br/>
        <w:t>``` Dockerfile</w:t>
        <w:br/>
        <w:t>FROM projectmonai/monailabel:latest</w:t>
        <w:br/>
        <w:t>```</w:t>
        <w:br/>
        <w:br/>
        <w:t>The app is initialized with docker compose</w:t>
        <w:br/>
        <w:br/>
        <w:t>``` yaml</w:t>
        <w:br/>
        <w:t>version: "3.1"</w:t>
        <w:br/>
        <w:t>services:</w:t>
        <w:br/>
        <w:t xml:space="preserve">  monailabel:</w:t>
        <w:br/>
        <w:t xml:space="preserve">    build: .</w:t>
        <w:br/>
        <w:t xml:space="preserve">    command: &gt;</w:t>
        <w:br/>
        <w:t xml:space="preserve">      monailabel start_server</w:t>
        <w:br/>
        <w:t xml:space="preserve">        --app /apps/monaibundle</w:t>
        <w:br/>
        <w:t xml:space="preserve">        --studies /data/subset500/images</w:t>
        <w:br/>
        <w:t xml:space="preserve">        --conf models myapp</w:t>
        <w:br/>
        <w:t xml:space="preserve">    ports:</w:t>
        <w:br/>
        <w:t xml:space="preserve">      - 9147:8000</w:t>
        <w:br/>
        <w:t xml:space="preserve">    restart: unless-stopped</w:t>
        <w:br/>
        <w:t xml:space="preserve">    volumes:</w:t>
        <w:br/>
        <w:t xml:space="preserve">      - ${WORKSPACE}/${LOG_DIR}:/app/radiology/logs/</w:t>
        <w:br/>
        <w:t xml:space="preserve">      - ${WORKSPACE}/data/:/data</w:t>
        <w:br/>
        <w:t xml:space="preserve">      - ${WORKSPACE}/apps:/apps</w:t>
        <w:br/>
        <w:t xml:space="preserve">      - ${WORKSPACE}/bundle:/apps/monaibundle/model/myapp/</w:t>
        <w:br/>
        <w:t xml:space="preserve">    environment:</w:t>
        <w:br/>
        <w:t xml:space="preserve">      - MONAI_ZOO_AUTH_TOKEN=${MONAI_ZOO_AUTH_TOKEN}</w:t>
        <w:br/>
        <w:t xml:space="preserve">    ipc: host</w:t>
        <w:br/>
        <w:t xml:space="preserve">    ulimits:</w:t>
        <w:br/>
        <w:t xml:space="preserve">      memlock:</w:t>
        <w:br/>
        <w:t xml:space="preserve">        soft: -1</w:t>
        <w:br/>
        <w:t xml:space="preserve">        hard: -1</w:t>
        <w:br/>
        <w:t xml:space="preserve">      stack:</w:t>
        <w:br/>
        <w:t xml:space="preserve">        soft: 67108864</w:t>
        <w:br/>
        <w:t xml:space="preserve">        hard: 67108864</w:t>
        <w:br/>
        <w:t xml:space="preserve">    deploy:</w:t>
        <w:br/>
        <w:t xml:space="preserve">      resources:</w:t>
        <w:br/>
        <w:t xml:space="preserve">        reservations:</w:t>
        <w:br/>
        <w:t xml:space="preserve">          devices:</w:t>
        <w:br/>
        <w:t xml:space="preserve">            - driver: nvidia</w:t>
        <w:br/>
        <w:t xml:space="preserve">              count: 1</w:t>
        <w:br/>
        <w:t xml:space="preserve">              capabilities: [gpu]</w:t>
        <w:br/>
        <w:t>```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New model deepgrow_v2: with multi-head inference </w:t>
      </w:r>
    </w:p>
    <w:p>
      <w:pPr>
        <w:spacing w:after="280"/>
      </w:pPr>
      <w:r>
        <w:rPr>
          <w:b/>
        </w:rPr>
        <w:t>Issue No. 1328 opened by AHarouni on 2023-02-24 at 19:08:05  Type: None</w:t>
      </w:r>
    </w:p>
    <w:p>
      <w:pPr>
        <w:spacing w:after="320"/>
      </w:pPr>
      <w:r>
        <w:t>**Is your feature request related to a problem? Please describe.**</w:t>
        <w:br/>
        <w:br/>
        <w:t>Need to be able to train a unet like model (segresnet,etc) as it exist</w:t>
        <w:br/>
        <w:t>today Plus in addition add a second head to produce 2 outputs. forground</w:t>
        <w:br/>
        <w:t>and background which would work as deepgrow mode</w:t>
        <w:br/>
        <w:br/>
        <w:t>This network would be trained in 2 modes:</w:t>
        <w:br/>
        <w:br/>
        <w:t>-   Main network mode. train segresnet as is with normal 10 labels head</w:t>
        <w:br/>
        <w:t>-   Deep grow mode. we need to freeze all or segresnet layer. only allow</w:t>
        <w:br/>
        <w:t xml:space="preserve">    to train the new second head taking from the encoding / decoding and</w:t>
        <w:br/>
        <w:t xml:space="preserve">    have a new FC layer with 2 outputs</w:t>
        <w:br/>
        <w:br/>
        <w:t>This feature request is related to the following bugs:</w:t>
        <w:br/>
        <w:br/>
        <w:t>-   [Finetune new model by freezing all layers except</w:t>
        <w:br/>
        <w:t xml:space="preserve">    FC](https://github.com/Project-MONAI/MONAILabel/issues/1298)</w:t>
        <w:br/>
        <w:t>-   [Deepedit has low resolution and non responsive to new</w:t>
        <w:br/>
        <w:t xml:space="preserve">    clicks](https://github.com/Project-MONAI/MONAILabel/issues/1299)</w:t>
        <w:br/>
        <w:br/>
        <w:t>**Describe the solution you\'d like** Provide new network architecture</w:t>
        <w:br/>
        <w:t>with 2 heads. This would allow us to train the same core encoding and</w:t>
        <w:br/>
        <w:t>decoding layer or the network</w:t>
        <w:br/>
        <w:br/>
        <w:t>Allow for 2 modes of training:</w:t>
        <w:br/>
        <w:br/>
        <w:t>-   train all label</w:t>
        <w:br/>
        <w:t>-   train deepgrow Allow 2 modes to run infer:</w:t>
        <w:br/>
        <w:t>-   Run infer as normal segmentation</w:t>
        <w:br/>
        <w:t>-   Run deep grow</w:t>
        <w:br/>
        <w:br/>
        <w:t>**Describe alternatives you\'ve considered**</w:t>
        <w:br/>
        <w:br/>
        <w:t xml:space="preserve">    checkptPath = "/rootpath/train_01/train_model.pt"</w:t>
        <w:br/>
        <w:t xml:space="preserve">    checkpoint = torch.load(checkptPath)</w:t>
        <w:br/>
        <w:t xml:space="preserve">    model_state_dict = checkpoint.get(self.model_state_dict, checkpoint)</w:t>
        <w:br/>
        <w:t xml:space="preserve">    self.network.load_state_dict(model_state_dict, strict=False)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Add Freeze option for deep grow </w:t>
      </w:r>
    </w:p>
    <w:p>
      <w:pPr>
        <w:spacing w:after="280"/>
      </w:pPr>
      <w:r>
        <w:rPr>
          <w:b/>
        </w:rPr>
        <w:t>Issue No. 1327 opened by AHarouni on 2023-02-24 at 17:28:41  Type: None</w:t>
      </w:r>
    </w:p>
    <w:p>
      <w:pPr>
        <w:spacing w:after="320"/>
      </w:pPr>
      <w:r>
        <w:t>**Is your feature request related to a problem? Please describe.** I am</w:t>
        <w:br/>
        <w:t>working on a segmentation problem or multiple organs. I have a</w:t>
        <w:br/>
        <w:t>segmentation model that does ok segmenting about 70% of the structures.</w:t>
        <w:br/>
        <w:t>I have trained another model deep grow to help me annotate. I start by</w:t>
        <w:br/>
        <w:t>running the segmentation model inference then use the load original</w:t>
        <w:br/>
        <w:t>labels.</w:t>
        <w:br/>
        <w:br/>
        <w:t>Now I switch to deepgrow to so I can add on the missing areas say in the</w:t>
        <w:br/>
        <w:t>liver. when I click a couple of points then update, deepgrow clears all</w:t>
        <w:br/>
        <w:t>the liver labels and runs inference which is much worse than what I had.</w:t>
        <w:br/>
        <w:br/>
        <w:t>**Describe the solution you\'d like** Please add a freeze option to</w:t>
        <w:br/>
        <w:t>deepgrow to append to the existing label. that is when clicked the new</w:t>
        <w:br/>
        <w:t>foreground label is added to what already exist in slicer.</w:t>
        <w:br/>
        <w:br/>
        <w:t>I know that would not work when adding background points since you would</w:t>
        <w:br/>
        <w:t>want the model to remove extra overflowing labels. However, I never face</w:t>
        <w:br/>
        <w:t>this issue as it is simpler to remove extra labels by a brush</w:t>
        <w:br/>
        <w:br/>
        <w:t>**Describe alternatives you\'ve considered** Tried to use deep grow.</w:t>
        <w:br/>
        <w:t>However, The model has low resolution and doesn\'t seem to be responsive</w:t>
        <w:br/>
        <w:t>with new clicks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Blackduck reports NPM and GRADLE Failure</w:t>
      </w:r>
    </w:p>
    <w:p>
      <w:pPr>
        <w:spacing w:after="280"/>
      </w:pPr>
      <w:r>
        <w:rPr>
          <w:b/>
        </w:rPr>
        <w:t xml:space="preserve">Issue No. 1320 opened by YanxuanLiu on 2023-02-21 at 08:36:40    Type: </w:t>
      </w:r>
    </w:p>
    <w:p>
      <w:pPr>
        <w:spacing w:after="320"/>
      </w:pPr>
      <w:r>
        <w:t>**Describe the bug** When we trigger blossom-ci, it will run</w:t>
        <w:br/>
        <w:t>vulnerability scan first. It reports NPM and GRADLE failure.</w:t>
        <w:br/>
        <w:t>&lt;https://github.com/Project-MONAI/MONAILabel/actions/runs/4230364922/jobs/7347611921#step:4:162&gt;</w:t>
        <w:br/>
        <w:br/>
        <w:t>I suggest to skip npm and gradle detector to ensure the blossom-ci runs</w:t>
        <w:br/>
        <w:t>well.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YanxuanLiu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Reviewer label for OHIF and Xnat </w:t>
      </w:r>
    </w:p>
    <w:p>
      <w:pPr>
        <w:spacing w:after="280"/>
      </w:pPr>
      <w:r>
        <w:rPr>
          <w:b/>
        </w:rPr>
        <w:t>Issue No. 1301 opened by AHarouni on 2023-02-13 at 18:09:15  Type: None</w:t>
      </w:r>
    </w:p>
    <w:p>
      <w:pPr>
        <w:spacing w:after="320"/>
      </w:pPr>
      <w:r>
        <w:t>**Is your feature request related to a problem? Please describe.** Label</w:t>
        <w:br/>
        <w:t>reviewer is a great plugin. can we have this feature in the OHIF plugin.</w:t>
        <w:br/>
        <w:t>Once we have it in OHIF may be we could have it in Xnat too.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Deepedit has low resolution and non responsive to new clicks</w:t>
      </w:r>
    </w:p>
    <w:p>
      <w:pPr>
        <w:spacing w:after="280"/>
      </w:pPr>
      <w:r>
        <w:rPr>
          <w:b/>
        </w:rPr>
        <w:t>Issue No. 1299 opened by AHarouni on 2023-02-13 at 17:42:50  Type: None</w:t>
      </w:r>
    </w:p>
    <w:p>
      <w:pPr>
        <w:spacing w:after="320"/>
      </w:pPr>
      <w:r>
        <w:t>**Describe the bug** Testing deep edit model to annotate new volumes</w:t>
        <w:br/>
        <w:t>gives a great initial start. However the resolution is very low to our</w:t>
        <w:br/>
        <w:t>usecase. We need high res 1x1x1 or even more in the future. I think the</w:t>
        <w:br/>
        <w:t>reason is that deepedit resize the image. So for our large volumes of</w:t>
        <w:br/>
        <w:t>chest or full body CT the resolution is lost.</w:t>
        <w:br/>
        <w:br/>
        <w:t>Another issue is the model doesn\'t seem to respond to my clicks. May be</w:t>
        <w:br/>
        <w:t>it is relegated to the low resolution issue above or something with the</w:t>
        <w:br/>
        <w:t>model itself</w:t>
        <w:br/>
        <w:br/>
        <w:t>Side note: Any plans to redesign deep edit to take only 3 channels as</w:t>
        <w:br/>
        <w:t>deepgrow? I am not sure how we can use deepedit with more labels as the</w:t>
        <w:br/>
        <w:t>new 104 total segmentor CT data. Also fine tuning is basically</w:t>
        <w:br/>
        <w:t>impossible with this architecture.</w:t>
        <w:br/>
        <w:br/>
        <w:t>**Tied solutions** Retraining by replacing the resize with random crop,</w:t>
        <w:br/>
        <w:t>solved the resolution issue. However, I am unable to resolve the clicks</w:t>
        <w:br/>
        <w:t>being unresponsive</w:t>
        <w:br/>
        <w:br/>
        <w:t xml:space="preserve">        def train_pre_transforms(self, context: Context):</w:t>
        <w:br/>
        <w:t xml:space="preserve">            return [</w:t>
        <w:br/>
        <w:t xml:space="preserve">                LoadImaged(keys=("image", "label"), reader="ITKReader"),</w:t>
        <w:br/>
        <w:t xml:space="preserve">                EnsureChannelFirstd(keys=("image", "label")),</w:t>
        <w:br/>
        <w:t xml:space="preserve">                NormalizeLabelsInDatasetd(keys="label", label_names=self._labels),</w:t>
        <w:br/>
        <w:t xml:space="preserve">                Orientationd(keys=["image", "label"], axcodes="RAS"),</w:t>
        <w:br/>
        <w:t xml:space="preserve">                # This transform may not work well for MR images</w:t>
        <w:br/>
        <w:t xml:space="preserve">                Spacingd(keys=("image", "label"), pixdim=self.target_spacing, mode=("bilinear", "nearest")),</w:t>
        <w:br/>
        <w:t xml:space="preserve">                ScaleIntensityRanged(keys="image", a_min=-175, a_max=250, b_min=0.0, b_max=1.0, clip=True),</w:t>
        <w:br/>
        <w:t xml:space="preserve">                RandFlipd(keys=("image", "label"), spatial_axis=[0], prob=0.10),</w:t>
        <w:br/>
        <w:t xml:space="preserve">                RandFlipd(keys=("image", "label"), spatial_axis=[1], prob=0.10),</w:t>
        <w:br/>
        <w:t xml:space="preserve">                RandFlipd(keys=("image", "label"), spatial_axis=[2], prob=0.10),</w:t>
        <w:br/>
        <w:t xml:space="preserve">                RandRotate90d(keys=("image", "label"), prob=0.10, max_k=3),</w:t>
        <w:br/>
        <w:t xml:space="preserve">                RandShiftIntensityd(keys="image", offsets=0.10, prob=0.50),</w:t>
        <w:br/>
        <w:t xml:space="preserve">                # Resized(keys=("image", "label"), spatial_size=self.spatial_size, mode=("area", "nearest")),</w:t>
        <w:br/>
        <w:t xml:space="preserve">                RandCropByPosNegLabeld(keys=("image", "label"), label_key="label",</w:t>
        <w:br/>
        <w:t xml:space="preserve">                                       pos=1, neg=1, num_samples=self.num_samples,spatial_size=self.spatial_size,),</w:t>
        <w:br/>
        <w:t xml:space="preserve">                # Transforms for click simulation</w:t>
        <w:br/>
        <w:t xml:space="preserve">                FindAllValidSlicesMissingLabelsd(keys="label", sids="sids"),</w:t>
        <w:br/>
        <w:t xml:space="preserve">                AddInitialSeedPointMissingLabelsd(keys="label", guidance="guidance", sids="sids"),</w:t>
        <w:br/>
        <w:t xml:space="preserve">                AddGuidanceSignalDeepEditd(keys="image", guidance="guidance", number_intensity_ch=self.number_intensity_ch),</w:t>
        <w:br/>
        <w:t xml:space="preserve">                #</w:t>
        <w:br/>
        <w:t xml:space="preserve">                ToTensord(keys=("image", "label")),</w:t>
        <w:br/>
        <w:t xml:space="preserve">                SelectItemsd(keys=("image", "label", "guidance", "label_names")),</w:t>
        <w:br/>
        <w:t xml:space="preserve">            ]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diazandr3s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Finetune new model by freezing all layers except FC</w:t>
      </w:r>
    </w:p>
    <w:p>
      <w:pPr>
        <w:spacing w:after="280"/>
      </w:pPr>
      <w:r>
        <w:rPr>
          <w:b/>
        </w:rPr>
        <w:t>Issue No. 1298 opened by AHarouni on 2023-02-13 at 17:21:56  Type: None</w:t>
      </w:r>
    </w:p>
    <w:p>
      <w:pPr>
        <w:spacing w:after="320"/>
      </w:pPr>
      <w:r>
        <w:t>**Is your feature request related to a problem? Please describe.** No I</w:t>
        <w:br/>
        <w:t>think an essential usecase is to be able to fine tune a model. Currently</w:t>
        <w:br/>
        <w:t>the code can load a model then continue training all the layers. I am</w:t>
        <w:br/>
        <w:t>looking for how can I freeze all layers except the last FC layer and</w:t>
        <w:br/>
        <w:t>just train a new FC with less number of classes.</w:t>
        <w:br/>
        <w:br/>
        <w:t>**Describe the solution you\'d like** a simple way to:</w:t>
        <w:br/>
        <w:br/>
        <w:t>1.  pass in the model name/ checkpoint.</w:t>
        <w:br/>
        <w:t>2.  Specify the FC layer name to keep training while freezing the rest</w:t>
        <w:br/>
        <w:t xml:space="preserve">    of the layers</w:t>
        <w:br/>
        <w:br/>
        <w:t>**Describe alternatives you\'ve considered** I wrote function below to</w:t>
        <w:br/>
        <w:t>copy weights and freeze layers for `segresnet`. it keeps the last layer</w:t>
        <w:br/>
        <w:t>named `conv_0.conv_0`. I load this model in my init of my app. However,</w:t>
        <w:br/>
        <w:t>training doesn\'t converge so I think something is missing</w:t>
        <w:br/>
        <w:br/>
        <w:t xml:space="preserve">    def pruneModelFCLayer(dst_model, src_model, checkptPath):</w:t>
        <w:br/>
        <w:t xml:space="preserve">        checkpoint = torch.load(checkptPath)</w:t>
        <w:br/>
        <w:t xml:space="preserve">        src_model_state_dict = checkpoint.get("model", checkpoint)</w:t>
        <w:br/>
        <w:t xml:space="preserve">        src_model.load_state_dict(src_model_state_dict , strict=False)</w:t>
        <w:br/>
        <w:br/>
        <w:t xml:space="preserve">        new_model_state_dic, updated_keys , unchanged_keys = copy_model_state( dst_model , src_model</w:t>
        <w:br/>
        <w:t xml:space="preserve">                                        , exclude_vars="conv_0.conv_0", inplace=False)</w:t>
        <w:br/>
        <w:t xml:space="preserve">        print(f"unchanged keys {unchanged_keys}")</w:t>
        <w:br/>
        <w:t xml:space="preserve">    src_model_state_dict['conv_final.2.conv.weight'][j, ...]</w:t>
        <w:br/>
        <w:br/>
        <w:t xml:space="preserve">        dst_model.load_state_dict(new_model_state_dic)  # , strict=load_strict)</w:t>
        <w:br/>
        <w:br/>
        <w:t xml:space="preserve">        ### stop gradients for the pretrained weights</w:t>
        <w:br/>
        <w:t xml:space="preserve">        for x in dst_model.named_parameters():</w:t>
        <w:br/>
        <w:t xml:space="preserve">            if x[0] in updated_keys:</w:t>
        <w:br/>
        <w:t xml:space="preserve">                x[1].requires_grad = False</w:t>
        <w:br/>
        <w:br/>
        <w:t xml:space="preserve">        params = generate_param_groups(network=dst_model,layer_matches=[lambda x: x[0] in updated_keys],</w:t>
        <w:br/>
        <w:t xml:space="preserve">                                       match_types=["filter"],lr_values=[1e-4],include_others=False)</w:t>
        <w:br/>
        <w:br/>
        <w:t xml:space="preserve">        return dst_model ,params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Create new datastore "localJson" to read from json file the location of images and labels</w:t>
      </w:r>
    </w:p>
    <w:p>
      <w:pPr>
        <w:spacing w:after="280"/>
      </w:pPr>
      <w:r>
        <w:rPr>
          <w:b/>
        </w:rPr>
        <w:t>Issue No. 1292 opened by AHarouni on 2023-02-10 at 19:33:52  Type: None</w:t>
      </w:r>
    </w:p>
    <w:p>
      <w:pPr>
        <w:spacing w:after="320"/>
      </w:pPr>
      <w:r>
        <w:t>**Is your feature request related to a problem? Please describe.** Monai</w:t>
        <w:br/>
        <w:t>core can easily train using a json config with images and labels. Monai</w:t>
        <w:br/>
        <w:t>label on the other hand need to move files in a certain structure. It is</w:t>
        <w:br/>
        <w:t>very hard even impossible to move data on servers managed by admins.</w:t>
        <w:br/>
        <w:br/>
        <w:t>**Describe the solution you\'d like** It would be great to be able to</w:t>
        <w:br/>
        <w:t>load from a json which points to images and labels. Moreover you should</w:t>
        <w:br/>
        <w:t>be able to give it a directory to create the normal datastoer sturcture</w:t>
        <w:br/>
        <w:t>for any labels to be added to unlabeled images, allow to add images to</w:t>
        <w:br/>
        <w:t>this directory. In short keep all existing functionality but be able to</w:t>
        <w:br/>
        <w:t>load from json as a start. This will allow to easily modify the json</w:t>
        <w:br/>
        <w:t>(add or remove images) so user can experiment with different data sizes</w:t>
        <w:br/>
        <w:br/>
        <w:t>**Describe alternatives you\'ve considered** I have an initial solution</w:t>
        <w:br/>
        <w:t>here. I copied the local.py / inherited from it so it would be easier to</w:t>
        <w:br/>
        <w:t>diff with local. I broke some software engineering principals by</w:t>
        <w:br/>
        <w:t>overwriting some private functions. I am sure you can come up with an</w:t>
        <w:br/>
        <w:t>easier way to do it or restructure the code to a parent class and 2</w:t>
        <w:br/>
        <w:t>children.</w:t>
        <w:br/>
        <w:br/>
        <w:t>to get this to work, I start the server with flags below to point to the</w:t>
        <w:br/>
        <w:t>`dataset.json` and the data root</w:t>
        <w:br/>
        <w:br/>
        <w:t xml:space="preserve">        --studies /data/Challenges/Totalsegmentator_dataset/monailabel \</w:t>
        <w:br/>
        <w:t xml:space="preserve">        --conf dataJsonPath /data/Challenges/Totalsegmentator_dataset/monailabel2/dataset.json \</w:t>
        <w:br/>
        <w:t xml:space="preserve">        --conf dataJsonRoot /data/Challenges/Totalsegmentator_dataset/monailabel/</w:t>
        <w:br/>
        <w:br/>
        <w:t>then a minor change to `radiology/main.py` to check on these flags to</w:t>
        <w:br/>
        <w:t>load the localjson datastore instead of the local datastore</w:t>
        <w:br/>
        <w:br/>
        <w:t xml:space="preserve">        def init_datastore(self) -&gt; Datastore:</w:t>
        <w:br/>
        <w:t xml:space="preserve">            dataJsonPath = self.conf.get("dataJsonPath", "")</w:t>
        <w:br/>
        <w:t xml:space="preserve">            if dataJsonPath:</w:t>
        <w:br/>
        <w:t xml:space="preserve">                from monailabel.datastore.localJson import LocalJsonDatastore</w:t>
        <w:br/>
        <w:t xml:space="preserve">                from monailabel.config import settings</w:t>
        <w:br/>
        <w:t xml:space="preserve">                dataJsonRoot = self.conf.get("dataJsonRoot", "")</w:t>
        <w:br/>
        <w:t xml:space="preserve">                if not dataJsonRoot:</w:t>
        <w:br/>
        <w:t xml:space="preserve">                    dataJsonRoot = os.path.dirname(dataJsonPath)</w:t>
        <w:br/>
        <w:t xml:space="preserve">                    print(f" ------------------------------ got dataJsonPath as {dataJsonPath}")</w:t>
        <w:br/>
        <w:t xml:space="preserve">                datastore = LocalJsonDatastore(</w:t>
        <w:br/>
        <w:t xml:space="preserve">                    self.studies,</w:t>
        <w:br/>
        <w:t xml:space="preserve">                    extensions=settings.MONAI_LABEL_DATASTORE_FILE_EXT,</w:t>
        <w:br/>
        <w:t xml:space="preserve">                    auto_reload=settings.MONAI_LABEL_DATASTORE_AUTO_RELOAD,</w:t>
        <w:br/>
        <w:t xml:space="preserve">                    dataJsonRoot=dataJsonRoot, dataJsonPath=dataJsonPath</w:t>
        <w:br/>
        <w:t xml:space="preserve">                )</w:t>
        <w:br/>
        <w:br/>
        <w:t xml:space="preserve">                # datastore = self.init_datastore_json(dataJsonPath)</w:t>
        <w:br/>
        <w:t xml:space="preserve">            else:</w:t>
        <w:br/>
        <w:t xml:space="preserve">                datastore = super().init_datastore()</w:t>
        <w:br/>
        <w:br/>
        <w:t xml:space="preserve">            if self.heuristic_planner:</w:t>
        <w:br/>
        <w:t xml:space="preserve">                self.planner.run(datastore)</w:t>
        <w:br/>
        <w:t xml:space="preserve">            return datastore</w:t>
        <w:br/>
        <w:br/>
        <w:t>below is my initial implementation to `LocalJsonDatastore`</w:t>
        <w:br/>
        <w:br/>
        <w:t xml:space="preserve">    # Copyright (c) MONAI Consortium</w:t>
        <w:br/>
        <w:t xml:space="preserve">    # Licensed under the Apache License, Version 2.0 (the "License");</w:t>
        <w:br/>
        <w:t xml:space="preserve">    # you may not use this file except in compliance with the License.</w:t>
        <w:br/>
        <w:t xml:space="preserve">    # You may obtain a copy of the License at</w:t>
        <w:br/>
        <w:t xml:space="preserve">    #     http://www.apache.org/licenses/LICENSE-2.0</w:t>
        <w:br/>
        <w:t xml:space="preserve">    # Unless required by applicable law or agreed to in writing, software</w:t>
        <w:br/>
        <w:t xml:space="preserve">    # distributed under the License is distributed on an "AS IS" BASIS,</w:t>
        <w:br/>
        <w:t xml:space="preserve">    # WITHOUT WARRANTIES OR CONDITIONS OF ANY KIND, either express or implied.</w:t>
        <w:br/>
        <w:t xml:space="preserve">    # See the License for the specific language governing permissions and</w:t>
        <w:br/>
        <w:t xml:space="preserve">    # limitations under the License.</w:t>
        <w:br/>
        <w:br/>
        <w:t xml:space="preserve">    import copy</w:t>
        <w:br/>
        <w:t xml:space="preserve">    import fnmatch</w:t>
        <w:br/>
        <w:t xml:space="preserve">    import io</w:t>
        <w:br/>
        <w:t xml:space="preserve">    import json</w:t>
        <w:br/>
        <w:t xml:space="preserve">    import logging</w:t>
        <w:br/>
        <w:t xml:space="preserve">    import os</w:t>
        <w:br/>
        <w:t xml:space="preserve">    import pathlib</w:t>
        <w:br/>
        <w:t xml:space="preserve">    import shutil</w:t>
        <w:br/>
        <w:t xml:space="preserve">    import time</w:t>
        <w:br/>
        <w:t xml:space="preserve">    from typing import Any, Dict, List, Tuple</w:t>
        <w:br/>
        <w:br/>
        <w:t xml:space="preserve">    from filelock import FileLock</w:t>
        <w:br/>
        <w:t xml:space="preserve">    from pydantic import BaseModel</w:t>
        <w:br/>
        <w:t xml:space="preserve">    from watchdog.events import PatternMatchingEventHandler</w:t>
        <w:br/>
        <w:t xml:space="preserve">    from watchdog.observers import Observer</w:t>
        <w:br/>
        <w:br/>
        <w:t xml:space="preserve">    from monailabel.interfaces.datastore import Datastore, DefaultLabelTag</w:t>
        <w:br/>
        <w:t xml:space="preserve">    from monailabel.interfaces.exception import ImageNotFoundException, LabelNotFoundException</w:t>
        <w:br/>
        <w:t xml:space="preserve">    from monailabel.utils.others.generic import file_checksum, file_ext, remove_file</w:t>
        <w:br/>
        <w:t xml:space="preserve">    from monai.data import load_decathlon_properties, load_decathlon_datalist</w:t>
        <w:br/>
        <w:br/>
        <w:t xml:space="preserve">    logger = logging.getLogger(__name__)</w:t>
        <w:br/>
        <w:br/>
        <w:br/>
        <w:t xml:space="preserve">    class DataModel2(BaseModel):</w:t>
        <w:br/>
        <w:t xml:space="preserve">        ext: str = ""</w:t>
        <w:br/>
        <w:t xml:space="preserve">        path: str = ""</w:t>
        <w:br/>
        <w:t xml:space="preserve">        info: Dict[str, Any] = {}</w:t>
        <w:br/>
        <w:br/>
        <w:br/>
        <w:t xml:space="preserve">    class ImageLabelModel2(BaseModel):</w:t>
        <w:br/>
        <w:t xml:space="preserve">        image: DataModel2</w:t>
        <w:br/>
        <w:t xml:space="preserve">        labels: Dict[str, DataModel2] = {}  # tag =&gt; label</w:t>
        <w:br/>
        <w:br/>
        <w:t xml:space="preserve">        def tags(self):</w:t>
        <w:br/>
        <w:t xml:space="preserve">            return self.labels.keys()</w:t>
        <w:br/>
        <w:t xml:space="preserve">        def label_path(self,tag): # aeh added</w:t>
        <w:br/>
        <w:t xml:space="preserve">            # return path from json if tag == final</w:t>
        <w:br/>
        <w:t xml:space="preserve">            if tag==DefaultLabelTag.FINAL:</w:t>
        <w:br/>
        <w:t xml:space="preserve">                lbPath = self.labels[tag].path</w:t>
        <w:br/>
        <w:t xml:space="preserve">            elif tag==DefaultLabelTag.ORIGINAL:</w:t>
        <w:br/>
        <w:t xml:space="preserve">                lbPath = self.labels[tag].path</w:t>
        <w:br/>
        <w:t xml:space="preserve">            return lbPath</w:t>
        <w:br/>
        <w:br/>
        <w:br/>
        <w:t xml:space="preserve">    class LocalDatastoreModel2(BaseModel):</w:t>
        <w:br/>
        <w:t xml:space="preserve">        name: str</w:t>
        <w:br/>
        <w:t xml:space="preserve">        description: str</w:t>
        <w:br/>
        <w:t xml:space="preserve">        images_dir: str = ""</w:t>
        <w:br/>
        <w:t xml:space="preserve">        labels_dir: str = "labels"</w:t>
        <w:br/>
        <w:t xml:space="preserve">        objects: Dict[str, ImageLabelModel2] = {}</w:t>
        <w:br/>
        <w:br/>
        <w:t xml:space="preserve">        # will be ignored while saving...</w:t>
        <w:br/>
        <w:t xml:space="preserve">        base_path: str = ""</w:t>
        <w:br/>
        <w:br/>
        <w:t xml:space="preserve">        def tags(self):</w:t>
        <w:br/>
        <w:t xml:space="preserve">            tags = set()</w:t>
        <w:br/>
        <w:t xml:space="preserve">            for v in self.objects.values():</w:t>
        <w:br/>
        <w:t xml:space="preserve">                tags.update(v.tags())</w:t>
        <w:br/>
        <w:t xml:space="preserve">            return tags</w:t>
        <w:br/>
        <w:br/>
        <w:t xml:space="preserve">        def filter_by_tag(self, tag: str):</w:t>
        <w:br/>
        <w:t xml:space="preserve">            return {k: v for k, v in self.objects.items() if v.labels.get(tag)}</w:t>
        <w:br/>
        <w:br/>
        <w:t xml:space="preserve">        def label(self, id: str, tag: str):</w:t>
        <w:br/>
        <w:t xml:space="preserve">            obj = self.objects.get(id)</w:t>
        <w:br/>
        <w:t xml:space="preserve">            return obj.labels.get(tag) if obj else None</w:t>
        <w:br/>
        <w:br/>
        <w:t xml:space="preserve">        def image_path(self):</w:t>
        <w:br/>
        <w:t xml:space="preserve">            return os.path.join(self.base_path, self.images_dir) if self.base_path else self.images_dir</w:t>
        <w:br/>
        <w:br/>
        <w:t xml:space="preserve">        def label_path(self, tag):</w:t>
        <w:br/>
        <w:t xml:space="preserve">            path = os.path.join(self.labels_dir, tag) if tag else self.labels_dir</w:t>
        <w:br/>
        <w:t xml:space="preserve">            return os.path.join(self.base_path, path) if self.base_path else path</w:t>
        <w:br/>
        <w:br/>
        <w:t xml:space="preserve">        def labels_path(self):</w:t>
        <w:br/>
        <w:t xml:space="preserve">            path = self.labels_dir</w:t>
        <w:br/>
        <w:t xml:space="preserve">            return {tag: os.path.join(path, tag) if self.base_path else path for tag in self.tags()}</w:t>
        <w:br/>
        <w:br/>
        <w:t xml:space="preserve">    from monailabel.datastore.local import LocalDatastore</w:t>
        <w:br/>
        <w:t xml:space="preserve">    class LocalJsonDatastore(LocalDatastore): #Datastore   LocalDatastore</w:t>
        <w:br/>
        <w:t xml:space="preserve">        """</w:t>
        <w:br/>
        <w:t xml:space="preserve">        Class to represent a datastore local to the MONAI-Label Server</w:t>
        <w:br/>
        <w:br/>
        <w:t xml:space="preserve">        Attributes</w:t>
        <w:br/>
        <w:t xml:space="preserve">        ----------</w:t>
        <w:br/>
        <w:t xml:space="preserve">        `name: str`</w:t>
        <w:br/>
        <w:t xml:space="preserve">            The name of the datastore</w:t>
        <w:br/>
        <w:br/>
        <w:t xml:space="preserve">        `description: str`</w:t>
        <w:br/>
        <w:t xml:space="preserve">            The description of the datastore</w:t>
        <w:br/>
        <w:t xml:space="preserve">        """</w:t>
        <w:br/>
        <w:br/>
        <w:t xml:space="preserve">        def __init__(</w:t>
        <w:br/>
        <w:t xml:space="preserve">            self,</w:t>
        <w:br/>
        <w:t xml:space="preserve">            datastore_path: str,</w:t>
        <w:br/>
        <w:t xml:space="preserve">            dataJsonRoot, dataJsonPath, dataJsonSection: str = "training",</w:t>
        <w:br/>
        <w:t xml:space="preserve">            images_dir: str = ".",</w:t>
        <w:br/>
        <w:t xml:space="preserve">            labels_dir: str = "labels",</w:t>
        <w:br/>
        <w:t xml:space="preserve">            datastore_config: str = "datastore_v2.json",</w:t>
        <w:br/>
        <w:t xml:space="preserve">            extensions=("*.nii.gz", "*.nii"),</w:t>
        <w:br/>
        <w:t xml:space="preserve">            auto_reload=False,</w:t>
        <w:br/>
        <w:t xml:space="preserve">        ):</w:t>
        <w:br/>
        <w:t xml:space="preserve">            """</w:t>
        <w:br/>
        <w:t xml:space="preserve">            Creates a `LocalDataset` object</w:t>
        <w:br/>
        <w:br/>
        <w:t xml:space="preserve">            Parameters:</w:t>
        <w:br/>
        <w:br/>
        <w:t xml:space="preserve">            `datastore_path: str`</w:t>
        <w:br/>
        <w:t xml:space="preserve">                a string to the directory tree of the desired dataset</w:t>
        <w:br/>
        <w:br/>
        <w:t xml:space="preserve">            `datastore_config: str`</w:t>
        <w:br/>
        <w:t xml:space="preserve">                optional file name of the dataset configuration file (by default `dataset.json`)</w:t>
        <w:br/>
        <w:t xml:space="preserve">            """</w:t>
        <w:br/>
        <w:br/>
        <w:t xml:space="preserve">            #self._dataJsonPath = "/data/Challenges/medicaldecathlon/rawUnzipped/Task09_Spleen/dataset_0.json"</w:t>
        <w:br/>
        <w:t xml:space="preserve">            #self._dataRoot = "/data/Challenges/medicaldecathlon/rawUnzipped/Task09_Spleen/"</w:t>
        <w:br/>
        <w:t xml:space="preserve">            # self._dataJsonSection = "training"</w:t>
        <w:br/>
        <w:t xml:space="preserve">            #self._dataJsonSection = "test"</w:t>
        <w:br/>
        <w:br/>
        <w:t xml:space="preserve">            self._dataJsonPath = dataJsonPath</w:t>
        <w:br/>
        <w:t xml:space="preserve">            self._dataRoot =dataJsonRoot</w:t>
        <w:br/>
        <w:t xml:space="preserve">            self._dataJsonSection = dataJsonSection</w:t>
        <w:br/>
        <w:br/>
        <w:br/>
        <w:t xml:space="preserve">            self._datastore_path = datastore_path</w:t>
        <w:br/>
        <w:t xml:space="preserve">            print(f" --- {datastore_path=}")</w:t>
        <w:br/>
        <w:br/>
        <w:br/>
        <w:t xml:space="preserve">            self._datastore_config_path = os.path.join(datastore_path, datastore_config)</w:t>
        <w:br/>
        <w:t xml:space="preserve">            self._extensions = [extensions] if isinstance(extensions, str) else extensions</w:t>
        <w:br/>
        <w:t xml:space="preserve">            self._ignore_event_count = 0</w:t>
        <w:br/>
        <w:t xml:space="preserve">            self._ignore_event_config = False</w:t>
        <w:br/>
        <w:t xml:space="preserve">            self._config_ts = 0</w:t>
        <w:br/>
        <w:t xml:space="preserve">            self._auto_reload = auto_reload</w:t>
        <w:br/>
        <w:br/>
        <w:t xml:space="preserve">            logging.getLogger("filelock").setLevel(logging.ERROR)</w:t>
        <w:br/>
        <w:br/>
        <w:t xml:space="preserve">            logger.info(f"Auto Reload: {auto_reload}; Extensions: {self._extensions}")</w:t>
        <w:br/>
        <w:br/>
        <w:t xml:space="preserve">            os.makedirs(self._datastore_path, exist_ok=True)</w:t>
        <w:br/>
        <w:br/>
        <w:t xml:space="preserve">            self._lock_file = os.path.join(datastore_path, ".lock")</w:t>
        <w:br/>
        <w:t xml:space="preserve">            self._datastore: LocalDatastoreModel2 = LocalDatastoreModel2(</w:t>
        <w:br/>
        <w:t xml:space="preserve">                name="new-dataset", description="New Dataset", images_dir=images_dir, labels_dir=labels_dir</w:t>
        <w:br/>
        <w:t xml:space="preserve">            )</w:t>
        <w:br/>
        <w:t xml:space="preserve">            self._datastore.base_path = self._datastore_path</w:t>
        <w:br/>
        <w:t xml:space="preserve">            self._init_from_datastore_file(throw_exception=True)</w:t>
        <w:br/>
        <w:br/>
        <w:t xml:space="preserve">            os.makedirs(self._datastore.image_path(), exist_ok=True)</w:t>
        <w:br/>
        <w:t xml:space="preserve">            os.makedirs(self._datastore.label_path(None), exist_ok=True)</w:t>
        <w:br/>
        <w:t xml:space="preserve">            os.makedirs(self._datastore.label_path(DefaultLabelTag.FINAL), exist_ok=True)</w:t>
        <w:br/>
        <w:t xml:space="preserve">            os.makedirs(self._datastore.label_path(DefaultLabelTag.ORIGINAL), exist_ok=True)</w:t>
        <w:br/>
        <w:br/>
        <w:t xml:space="preserve">            # reconcile the loaded datastore file with any existing files in the path</w:t>
        <w:br/>
        <w:t xml:space="preserve">            self._reconcile_datastore()</w:t>
        <w:br/>
        <w:br/>
        <w:t xml:space="preserve">            if auto_reload:</w:t>
        <w:br/>
        <w:t xml:space="preserve">                logger.info("Start observing external modifications on datastore (AUTO RELOAD)")</w:t>
        <w:br/>
        <w:t xml:space="preserve">                # Image Dir</w:t>
        <w:br/>
        <w:t xml:space="preserve">                include_patterns = [f"{self._datastore.image_path()}{os.path.sep}{ext}" for ext in [*extensions]]</w:t>
        <w:br/>
        <w:br/>
        <w:t xml:space="preserve">                # Label Dir(s)</w:t>
        <w:br/>
        <w:t xml:space="preserve">                label_dirs = self._datastore.labels_path()</w:t>
        <w:br/>
        <w:t xml:space="preserve">                label_dirs[DefaultLabelTag.FINAL] = self._datastore.label_path(DefaultLabelTag.FINAL)</w:t>
        <w:br/>
        <w:t xml:space="preserve">                label_dirs[DefaultLabelTag.ORIGINAL] = self._datastore.label_path(DefaultLabelTag.ORIGINAL)</w:t>
        <w:br/>
        <w:t xml:space="preserve">                for label_dir in label_dirs.values():</w:t>
        <w:br/>
        <w:t xml:space="preserve">                    include_patterns.extend(f"{label_dir}{os.path.sep}{ext}" for ext in [*extensions])</w:t>
        <w:br/>
        <w:br/>
        <w:t xml:space="preserve">                # Config</w:t>
        <w:br/>
        <w:t xml:space="preserve">                include_patterns.append(self._datastore_config_path)</w:t>
        <w:br/>
        <w:br/>
        <w:t xml:space="preserve">                self._handler = PatternMatchingEventHandler(patterns=include_patterns)</w:t>
        <w:br/>
        <w:t xml:space="preserve">                self._handler.on_created = self._on_any_event</w:t>
        <w:br/>
        <w:t xml:space="preserve">                self._handler.on_deleted = self._on_any_event</w:t>
        <w:br/>
        <w:t xml:space="preserve">                self._handler.on_modified = self._on_modify_event</w:t>
        <w:br/>
        <w:br/>
        <w:t xml:space="preserve">                try:</w:t>
        <w:br/>
        <w:t xml:space="preserve">                    self._ignore_event_count = 0</w:t>
        <w:br/>
        <w:t xml:space="preserve">                    self._ignore_event_config = False</w:t>
        <w:br/>
        <w:t xml:space="preserve">                    self._observer = Observer()</w:t>
        <w:br/>
        <w:t xml:space="preserve">                    self._observer.schedule(self._handler, recursive=True, path=self._datastore_path)</w:t>
        <w:br/>
        <w:t xml:space="preserve">                    self._observer.start()</w:t>
        <w:br/>
        <w:t xml:space="preserve">                except OSError as e:</w:t>
        <w:br/>
        <w:t xml:space="preserve">                    logger.error(</w:t>
        <w:br/>
        <w:t xml:space="preserve">                        "Failed to start File watcher. "</w:t>
        <w:br/>
        <w:t xml:space="preserve">                        "Local datastore will not update if images and labels are moved from datastore location."</w:t>
        <w:br/>
        <w:t xml:space="preserve">                    )</w:t>
        <w:br/>
        <w:t xml:space="preserve">                    logger.error(str(e))</w:t>
        <w:br/>
        <w:br/>
        <w:t xml:space="preserve">        # def name(self) -&gt; str:</w:t>
        <w:br/>
        <w:t xml:space="preserve">        #     """</w:t>
        <w:br/>
        <w:t xml:space="preserve">        #     Dataset name (if one is assigned)</w:t>
        <w:br/>
        <w:t xml:space="preserve">        #</w:t>
        <w:br/>
        <w:t xml:space="preserve">        #     Returns:</w:t>
        <w:br/>
        <w:t xml:space="preserve">        #         name (str): Dataset name as string</w:t>
        <w:br/>
        <w:t xml:space="preserve">        #     """</w:t>
        <w:br/>
        <w:t xml:space="preserve">        #     return self._datastore.name</w:t>
        <w:br/>
        <w:t xml:space="preserve">        #</w:t>
        <w:br/>
        <w:t xml:space="preserve">        # def set_name(self, name: str):</w:t>
        <w:br/>
        <w:t xml:space="preserve">        #     """</w:t>
        <w:br/>
        <w:t xml:space="preserve">        #     Sets the dataset name in a standardized format (lowercase, no spaces).</w:t>
        <w:br/>
        <w:t xml:space="preserve">        #</w:t>
        <w:br/>
        <w:t xml:space="preserve">        #         Parameters:</w:t>
        <w:br/>
        <w:t xml:space="preserve">        #             name (str): Desired dataset name</w:t>
        <w:br/>
        <w:t xml:space="preserve">        #     """</w:t>
        <w:br/>
        <w:t xml:space="preserve">        #     self._datastore.name = name</w:t>
        <w:br/>
        <w:t xml:space="preserve">        #     self._update_datastore_file()</w:t>
        <w:br/>
        <w:t xml:space="preserve">        #</w:t>
        <w:br/>
        <w:t xml:space="preserve">        # def description(self) -&gt; str:</w:t>
        <w:br/>
        <w:t xml:space="preserve">        #     """</w:t>
        <w:br/>
        <w:t xml:space="preserve">        #     Gets the description field for the dataset</w:t>
        <w:br/>
        <w:t xml:space="preserve">        #</w:t>
        <w:br/>
        <w:t xml:space="preserve">        #     :return description: str</w:t>
        <w:br/>
        <w:t xml:space="preserve">        #     """</w:t>
        <w:br/>
        <w:t xml:space="preserve">        #     return self._datastore.description</w:t>
        <w:br/>
        <w:t xml:space="preserve">        #</w:t>
        <w:br/>
        <w:t xml:space="preserve">        # def set_description(self, description: str):</w:t>
        <w:br/>
        <w:t xml:space="preserve">        #     """</w:t>
        <w:br/>
        <w:t xml:space="preserve">        #     Set a description for the dataset</w:t>
        <w:br/>
        <w:t xml:space="preserve">        #</w:t>
        <w:br/>
        <w:t xml:space="preserve">        #     :param description: str</w:t>
        <w:br/>
        <w:t xml:space="preserve">        #     """</w:t>
        <w:br/>
        <w:t xml:space="preserve">        #     self._datastore.description = description</w:t>
        <w:br/>
        <w:t xml:space="preserve">        #     self._update_datastore_file()</w:t>
        <w:br/>
        <w:t xml:space="preserve">        #</w:t>
        <w:br/>
        <w:t xml:space="preserve">        # def _to_id(self, file: str) -&gt; Tuple[str, str]:</w:t>
        <w:br/>
        <w:t xml:space="preserve">        #     ext = file_ext(file)</w:t>
        <w:br/>
        <w:t xml:space="preserve">        #     extensions = [e.replace("*", "") for e in self._extensions]</w:t>
        <w:br/>
        <w:t xml:space="preserve">        #     for e in extensions:</w:t>
        <w:br/>
        <w:t xml:space="preserve">        #         if file.endswith(e):</w:t>
        <w:br/>
        <w:t xml:space="preserve">        #             ext = e</w:t>
        <w:br/>
        <w:t xml:space="preserve">        #     id = file.replace(ext, "")</w:t>
        <w:br/>
        <w:t xml:space="preserve">        #     return id, ext</w:t>
        <w:br/>
        <w:t xml:space="preserve">        #</w:t>
        <w:br/>
        <w:t xml:space="preserve">        # def _filename(self, id: str, ext: str) -&gt; str:</w:t>
        <w:br/>
        <w:t xml:space="preserve">        #     return id + ext</w:t>
        <w:br/>
        <w:t xml:space="preserve">        #</w:t>
        <w:br/>
        <w:t xml:space="preserve">        # def _to_bytes(self, file):</w:t>
        <w:br/>
        <w:t xml:space="preserve">        #     return io.BytesIO(pathlib.Path(file).read_bytes())</w:t>
        <w:br/>
        <w:t xml:space="preserve">        #</w:t>
        <w:br/>
        <w:t xml:space="preserve">        def datalist(self, full_path=True) -&gt; List[Dict[str, Any]]:</w:t>
        <w:br/>
        <w:t xml:space="preserve">            """</w:t>
        <w:br/>
        <w:t xml:space="preserve">            Return a dictionary of image and label pairs corresponding to the 'image' and 'label'</w:t>
        <w:br/>
        <w:t xml:space="preserve">            keys respectively</w:t>
        <w:br/>
        <w:br/>
        <w:t xml:space="preserve">            :return: the {'label': image, 'label': label} pairs for training</w:t>
        <w:br/>
        <w:t xml:space="preserve">            """</w:t>
        <w:br/>
        <w:br/>
        <w:t xml:space="preserve">            tag = DefaultLabelTag.FINAL</w:t>
        <w:br/>
        <w:t xml:space="preserve">            image_path = self._datastore.image_path()</w:t>
        <w:br/>
        <w:t xml:space="preserve">            label_path = self._datastore.label_path(tag)</w:t>
        <w:br/>
        <w:br/>
        <w:t xml:space="preserve">            ds = []</w:t>
        <w:br/>
        <w:t xml:space="preserve">            for k, v in self._datastore.filter_by_tag(tag).items():</w:t>
        <w:br/>
        <w:t xml:space="preserve">                ds.append(</w:t>
        <w:br/>
        <w:t xml:space="preserve">                    {</w:t>
        <w:br/>
        <w:t xml:space="preserve">                        # "image": os.path.realpath(os.path.join(image_path, self._filename(k, v.image.ext))),</w:t>
        <w:br/>
        <w:t xml:space="preserve">                        "image": os.path.realpath(v.image.path),</w:t>
        <w:br/>
        <w:t xml:space="preserve">                        # "label": os.path.realpath(os.path.join(label_path, self._filename(k, v.labels[tag].ext))),</w:t>
        <w:br/>
        <w:t xml:space="preserve">                        "label": os.path.realpath(v.labels[tag].path),</w:t>
        <w:br/>
        <w:t xml:space="preserve">                        "meta": {"image": v.image.info, "label": v.labels[tag].info},</w:t>
        <w:br/>
        <w:t xml:space="preserve">                    }</w:t>
        <w:br/>
        <w:t xml:space="preserve">                )</w:t>
        <w:br/>
        <w:br/>
        <w:t xml:space="preserve">            if not full_path:</w:t>
        <w:br/>
        <w:t xml:space="preserve">                ds = json.loads(json.dumps(ds).replace(f"{self._datastore_path.rstrip(os.pathsep)}{os.pathsep}", ""))</w:t>
        <w:br/>
        <w:t xml:space="preserve">            return ds</w:t>
        <w:br/>
        <w:t xml:space="preserve">        #</w:t>
        <w:br/>
        <w:t xml:space="preserve">        # def get_image(self, image_id: str) -&gt; Any:</w:t>
        <w:br/>
        <w:t xml:space="preserve">        #     """</w:t>
        <w:br/>
        <w:t xml:space="preserve">        #     Retrieve image object based on image id</w:t>
        <w:br/>
        <w:t xml:space="preserve">        #</w:t>
        <w:br/>
        <w:t xml:space="preserve">        #     :param image_id: the desired image's id</w:t>
        <w:br/>
        <w:t xml:space="preserve">        #     :return: return the "image"</w:t>
        <w:br/>
        <w:t xml:space="preserve">        #     """</w:t>
        <w:br/>
        <w:t xml:space="preserve">        #     uri = self.get_image_uri(image_id)</w:t>
        <w:br/>
        <w:t xml:space="preserve">        #     return self._to_bytes(uri) if uri else None</w:t>
        <w:br/>
        <w:br/>
        <w:t xml:space="preserve">        def get_image_uri(self, image_id: str) -&gt; str:</w:t>
        <w:br/>
        <w:t xml:space="preserve">            """</w:t>
        <w:br/>
        <w:t xml:space="preserve">            Retrieve image uri based on image id</w:t>
        <w:br/>
        <w:br/>
        <w:t xml:space="preserve">            :param image_id: the desired image's id</w:t>
        <w:br/>
        <w:t xml:space="preserve">            :return: return the image uri</w:t>
        <w:br/>
        <w:t xml:space="preserve">            """</w:t>
        <w:br/>
        <w:t xml:space="preserve">            obj = self._datastore.objects.get(image_id)</w:t>
        <w:br/>
        <w:t xml:space="preserve">            return str(os.path.realpath(obj.image.path)) if obj else ""</w:t>
        <w:br/>
        <w:br/>
        <w:t xml:space="preserve">        def get_image_info(self, image_id: str) -&gt; Dict[str, Any]:</w:t>
        <w:br/>
        <w:t xml:space="preserve">            """</w:t>
        <w:br/>
        <w:t xml:space="preserve">            Get the image information for the given image id</w:t>
        <w:br/>
        <w:br/>
        <w:t xml:space="preserve">            :param image_id: the desired image id</w:t>
        <w:br/>
        <w:t xml:space="preserve">            :return: image info as a list of dictionaries Dict[str, Any]</w:t>
        <w:br/>
        <w:t xml:space="preserve">            """</w:t>
        <w:br/>
        <w:t xml:space="preserve">            obj = self._datastore.objects.get(image_id)</w:t>
        <w:br/>
        <w:t xml:space="preserve">            info = copy.deepcopy(obj.image.info) if obj else {}</w:t>
        <w:br/>
        <w:t xml:space="preserve">            if obj:</w:t>
        <w:br/>
        <w:t xml:space="preserve">                name = self._filename(image_id, obj.image.ext)</w:t>
        <w:br/>
        <w:t xml:space="preserve">                # path = os.path.realpath(os.path.join(self._datastore.image_path(), name))</w:t>
        <w:br/>
        <w:t xml:space="preserve">                path = os.path.realpath(obj.image.path)</w:t>
        <w:br/>
        <w:t xml:space="preserve">                info["path"] = path</w:t>
        <w:br/>
        <w:t xml:space="preserve">            logger.info(f"----------------------------aeh org label --- in get_image_info ------ {info}")</w:t>
        <w:br/>
        <w:t xml:space="preserve">            return info</w:t>
        <w:br/>
        <w:t xml:space="preserve">        ############ TODO Need to add this code / function on load from json file</w:t>
        <w:br/>
        <w:t xml:space="preserve">        # def __call__(self, request, datastore: Datastore):</w:t>
        <w:br/>
        <w:t xml:space="preserve">        #     loader = LoadImage(image_only=True)</w:t>
        <w:br/>
        <w:t xml:space="preserve">        #     result = {}</w:t>
        <w:br/>
        <w:t xml:space="preserve">        #     for image_id in datastore.list_images():</w:t>
        <w:br/>
        <w:t xml:space="preserve">        #         for tag in self.tags:</w:t>
        <w:br/>
        <w:t xml:space="preserve">        #             label_id: str = datastore.get_label_by_image_id(image_id, tag)</w:t>
        <w:br/>
        <w:t xml:space="preserve">        #             if label_id:</w:t>
        <w:br/>
        <w:t xml:space="preserve">        #                 label = loader(datastore.get_label_uri(label_id, tag))</w:t>
        <w:br/>
        <w:t xml:space="preserve">        #                 if isinstance(label, torch.Tensor):</w:t>
        <w:br/>
        <w:t xml:space="preserve">        #                     label = label.numpy()</w:t>
        <w:br/>
        <w:t xml:space="preserve">        #                 slices = [sid for sid in range(label.shape[0]) if np.sum(label[sid] &gt; 0)]</w:t>
        <w:br/>
        <w:t xml:space="preserve">        #                 info = {"sum": int(np.sum(label)), "slices": len(slices)}</w:t>
        <w:br/>
        <w:t xml:space="preserve">        #                 logger.debug(f"{label_id} =&gt; {info}")</w:t>
        <w:br/>
        <w:t xml:space="preserve">        #</w:t>
        <w:br/>
        <w:t xml:space="preserve">        #                 datastore.update_label_info(label_id, tag, info)</w:t>
        <w:br/>
        <w:t xml:space="preserve">        #                 result[label_id] = info</w:t>
        <w:br/>
        <w:t xml:space="preserve">        #     return result</w:t>
        <w:br/>
        <w:t xml:space="preserve">        #</w:t>
        <w:br/>
        <w:t xml:space="preserve">        def get_label(self, label_id: str, label_tag: str) -&gt; Any:</w:t>
        <w:br/>
        <w:t xml:space="preserve">            """</w:t>
        <w:br/>
        <w:t xml:space="preserve">            Retrieve image object based on label id</w:t>
        <w:br/>
        <w:br/>
        <w:t xml:space="preserve">            :param label_id: the desired label's id</w:t>
        <w:br/>
        <w:t xml:space="preserve">            :param label_tag: the matching label's tag</w:t>
        <w:br/>
        <w:t xml:space="preserve">            :return: return the "label"</w:t>
        <w:br/>
        <w:t xml:space="preserve">            """</w:t>
        <w:br/>
        <w:t xml:space="preserve">            uri = self.get_label_uri(label_id, label_tag)</w:t>
        <w:br/>
        <w:t xml:space="preserve">            return self._to_bytes(uri) if uri else None</w:t>
        <w:br/>
        <w:br/>
        <w:t xml:space="preserve">        # def get_label_uri(self, label_id: str, label_tag: str) -&gt; str:</w:t>
        <w:br/>
        <w:t xml:space="preserve">        #     """</w:t>
        <w:br/>
        <w:t xml:space="preserve">        #     Retrieve label uri based on image id</w:t>
        <w:br/>
        <w:t xml:space="preserve">        #</w:t>
        <w:br/>
        <w:t xml:space="preserve">        #     :param label_id: the desired label's id</w:t>
        <w:br/>
        <w:t xml:space="preserve">        #     :param label_tag: the matching label's tag</w:t>
        <w:br/>
        <w:t xml:space="preserve">        #     :return: return the label uri</w:t>
        <w:br/>
        <w:t xml:space="preserve">        #     """</w:t>
        <w:br/>
        <w:t xml:space="preserve">        #     label = self._datastore.label(label_id, label_tag)</w:t>
        <w:br/>
        <w:t xml:space="preserve">        #     name = self._filename(label_id, label.ext) if label else ""</w:t>
        <w:br/>
        <w:t xml:space="preserve">        #     return str(os.path.realpath(os.path.join(self._datastore.label_path(label_tag), name))) if label else ""</w:t>
        <w:br/>
        <w:t xml:space="preserve">        #</w:t>
        <w:br/>
        <w:t xml:space="preserve">        # def get_labels_by_image_id(self, image_id: str) -&gt; Dict[str, str]:</w:t>
        <w:br/>
        <w:t xml:space="preserve">        #     """</w:t>
        <w:br/>
        <w:t xml:space="preserve">        #     Retrieve all label ids for the given image id</w:t>
        <w:br/>
        <w:t xml:space="preserve">        #</w:t>
        <w:br/>
        <w:t xml:space="preserve">        #     :param image_id: the desired image's id</w:t>
        <w:br/>
        <w:t xml:space="preserve">        #     :return: label ids mapped to the appropriate `LabelTag` as Dict[LabelTag, str]</w:t>
        <w:br/>
        <w:t xml:space="preserve">        #     """</w:t>
        <w:br/>
        <w:t xml:space="preserve">        #     obj = self._datastore.objects.get(image_id)</w:t>
        <w:br/>
        <w:t xml:space="preserve">        #     return {tag: image_id for tag in obj.labels} if obj else {}</w:t>
        <w:br/>
        <w:t xml:space="preserve">        #</w:t>
        <w:br/>
        <w:t xml:space="preserve">        # def get_label_by_image_id(self, image_id: str, tag: str) -&gt; str:</w:t>
        <w:br/>
        <w:t xml:space="preserve">        #     """</w:t>
        <w:br/>
        <w:t xml:space="preserve">        #     Retrieve label id for the given image id and tag</w:t>
        <w:br/>
        <w:t xml:space="preserve">        #</w:t>
        <w:br/>
        <w:t xml:space="preserve">        #     :param image_id: the desired image's id</w:t>
        <w:br/>
        <w:t xml:space="preserve">        #     :param tag: matching tag name</w:t>
        <w:br/>
        <w:t xml:space="preserve">        #     :return: label id</w:t>
        <w:br/>
        <w:t xml:space="preserve">        #     """</w:t>
        <w:br/>
        <w:t xml:space="preserve">        #     return self.get_labels_by_image_id(image_id).get(tag, "")</w:t>
        <w:br/>
        <w:t xml:space="preserve">        #</w:t>
        <w:br/>
        <w:t xml:space="preserve">        # def get_label_info(self, label_id: str, label_tag: str) -&gt; Dict[str, Any]:</w:t>
        <w:br/>
        <w:t xml:space="preserve">        #     """</w:t>
        <w:br/>
        <w:t xml:space="preserve">        #     Get the label information for the given label id</w:t>
        <w:br/>
        <w:t xml:space="preserve">        #</w:t>
        <w:br/>
        <w:t xml:space="preserve">        #     :param label_id: the desired label id</w:t>
        <w:br/>
        <w:t xml:space="preserve">        #     :param label_tag: the matching label tag</w:t>
        <w:br/>
        <w:t xml:space="preserve">        #     :return: label info as a list of dictionaries Dict[str, Any]</w:t>
        <w:br/>
        <w:t xml:space="preserve">        #     """</w:t>
        <w:br/>
        <w:t xml:space="preserve">        #     label = self._datastore.label(label_id, label_tag)</w:t>
        <w:br/>
        <w:t xml:space="preserve">        #     info: Dict[str, Any] = label.info if label else {}</w:t>
        <w:br/>
        <w:t xml:space="preserve">        #     return info</w:t>
        <w:br/>
        <w:t xml:space="preserve">        #</w:t>
        <w:br/>
        <w:t xml:space="preserve">        # def get_labeled_images(self) -&gt; List[str]:</w:t>
        <w:br/>
        <w:t xml:space="preserve">        #     """</w:t>
        <w:br/>
        <w:t xml:space="preserve">        #     Get all images that have a corresponding label</w:t>
        <w:br/>
        <w:t xml:space="preserve">        #</w:t>
        <w:br/>
        <w:t xml:space="preserve">        #     :return: list of image ids List[str]</w:t>
        <w:br/>
        <w:t xml:space="preserve">        #     """</w:t>
        <w:br/>
        <w:t xml:space="preserve">        #     return [k for k, v in self._datastore.objects.items() if v.labels.get(DefaultLabelTag.FINAL)]</w:t>
        <w:br/>
        <w:t xml:space="preserve">        #</w:t>
        <w:br/>
        <w:t xml:space="preserve">        # def get_unlabeled_images(self) -&gt; List[str]:</w:t>
        <w:br/>
        <w:t xml:space="preserve">        #     """</w:t>
        <w:br/>
        <w:t xml:space="preserve">        #     Get all images that have no corresponding label</w:t>
        <w:br/>
        <w:t xml:space="preserve">        #</w:t>
        <w:br/>
        <w:t xml:space="preserve">        #     :return: list of image ids List[str]</w:t>
        <w:br/>
        <w:t xml:space="preserve">        #     """</w:t>
        <w:br/>
        <w:t xml:space="preserve">        #     return [k for k, v in self._datastore.objects.items() if not v.labels.get(DefaultLabelTag.FINAL)]</w:t>
        <w:br/>
        <w:t xml:space="preserve">        #</w:t>
        <w:br/>
        <w:t xml:space="preserve">        # def list_images(self) -&gt; List[str]:</w:t>
        <w:br/>
        <w:t xml:space="preserve">        #     """</w:t>
        <w:br/>
        <w:t xml:space="preserve">        #     Return list of image ids available in the datastore</w:t>
        <w:br/>
        <w:t xml:space="preserve">        #</w:t>
        <w:br/>
        <w:t xml:space="preserve">        #     :return: list of image ids List[str]</w:t>
        <w:br/>
        <w:t xml:space="preserve">        #     """</w:t>
        <w:br/>
        <w:t xml:space="preserve">        #     return list(self._datastore.objects.keys())</w:t>
        <w:br/>
        <w:t xml:space="preserve">        #</w:t>
        <w:br/>
        <w:t xml:space="preserve">        # def _on_any_event(self, event):</w:t>
        <w:br/>
        <w:t xml:space="preserve">        #     if self._ignore_event_count:</w:t>
        <w:br/>
        <w:t xml:space="preserve">        #         logger.debug(f"Ignoring event by count: {self._ignore_event_count} =&gt; {event}")</w:t>
        <w:br/>
        <w:t xml:space="preserve">        #         self._ignore_event_count = max(self._ignore_event_count - 1, 0)</w:t>
        <w:br/>
        <w:t xml:space="preserve">        #         return</w:t>
        <w:br/>
        <w:t xml:space="preserve">        #</w:t>
        <w:br/>
        <w:t xml:space="preserve">        #     logger.debug(f"Event: {event}")</w:t>
        <w:br/>
        <w:t xml:space="preserve">        #     self.refresh()</w:t>
        <w:br/>
        <w:t xml:space="preserve">        #</w:t>
        <w:br/>
        <w:t xml:space="preserve">        # def _on_modify_event(self, event):</w:t>
        <w:br/>
        <w:t xml:space="preserve">        #     # handle modify events only for config path; rest ignored</w:t>
        <w:br/>
        <w:t xml:space="preserve">        #     if event.src_path != self._datastore_config_path:</w:t>
        <w:br/>
        <w:t xml:space="preserve">        #         return</w:t>
        <w:br/>
        <w:t xml:space="preserve">        #</w:t>
        <w:br/>
        <w:t xml:space="preserve">        #     if self._ignore_event_config:</w:t>
        <w:br/>
        <w:t xml:space="preserve">        #         self._ignore_event_config = False</w:t>
        <w:br/>
        <w:t xml:space="preserve">        #         return</w:t>
        <w:br/>
        <w:t xml:space="preserve">        #</w:t>
        <w:br/>
        <w:t xml:space="preserve">        #     self._init_from_datastore_file()</w:t>
        <w:br/>
        <w:t xml:space="preserve">        #</w:t>
        <w:br/>
        <w:t xml:space="preserve">        # def refresh(self):</w:t>
        <w:br/>
        <w:t xml:space="preserve">        #     """</w:t>
        <w:br/>
        <w:t xml:space="preserve">        #     Refresh the datastore based on the state of the files on disk</w:t>
        <w:br/>
        <w:t xml:space="preserve">        #     """</w:t>
        <w:br/>
        <w:t xml:space="preserve">        #     print(f"----- in refresh")</w:t>
        <w:br/>
        <w:t xml:space="preserve">        #     self._reconcile_datastore()</w:t>
        <w:br/>
        <w:t xml:space="preserve">        #</w:t>
        <w:br/>
        <w:t xml:space="preserve">        def add_image(self, image_id: str, image_filename: str, image_info: Dict[str, Any]) -&gt; str:</w:t>
        <w:br/>
        <w:t xml:space="preserve">            raise NotImplemented</w:t>
        <w:br/>
        <w:t xml:space="preserve">            # id, image_ext = self._to_id(os.path.basename(image_filename))</w:t>
        <w:br/>
        <w:t xml:space="preserve">            # if not image_id:</w:t>
        <w:br/>
        <w:t xml:space="preserve">            #     image_id = id</w:t>
        <w:br/>
        <w:t xml:space="preserve">            #</w:t>
        <w:br/>
        <w:t xml:space="preserve">            # logger.info(f"Adding Image: {image_id} =&gt; {image_filename}")</w:t>
        <w:br/>
        <w:t xml:space="preserve">            # name = self._filename(image_id, image_ext)</w:t>
        <w:br/>
        <w:t xml:space="preserve">            # dest = os.path.realpath(os.path.join(self._datastore.image_path(), name))</w:t>
        <w:br/>
        <w:t xml:space="preserve">            #</w:t>
        <w:br/>
        <w:t xml:space="preserve">            # with FileLock(self._lock_file):</w:t>
        <w:br/>
        <w:t xml:space="preserve">            #     logger.debug("Acquired the lock!")</w:t>
        <w:br/>
        <w:t xml:space="preserve">            #     shutil.copy(image_filename, dest)</w:t>
        <w:br/>
        <w:t xml:space="preserve">            #</w:t>
        <w:br/>
        <w:t xml:space="preserve">            #     image_info = image_info if image_info else {}</w:t>
        <w:br/>
        <w:t xml:space="preserve">            #     image_info["ts"] = int(time.time())</w:t>
        <w:br/>
        <w:t xml:space="preserve">            #     # image_info["checksum"] = file_checksum(dest)</w:t>
        <w:br/>
        <w:t xml:space="preserve">            #     image_info["name"] = name</w:t>
        <w:br/>
        <w:t xml:space="preserve">            #</w:t>
        <w:br/>
        <w:t xml:space="preserve">            #     self._datastore.objects[image_id] = ImageLabelModel2(image=DataModel2(info=image_info, ext=image_ext,path=dest))</w:t>
        <w:br/>
        <w:t xml:space="preserve">            #     self._update_datastore_file(lock=False)</w:t>
        <w:br/>
        <w:t xml:space="preserve">            # logger.debug("Released the lock!")</w:t>
        <w:br/>
        <w:t xml:space="preserve">            # return image_id</w:t>
        <w:br/>
        <w:t xml:space="preserve">        #</w:t>
        <w:br/>
        <w:t xml:space="preserve">        # def remove_image(self, image_id: str) -&gt; None:</w:t>
        <w:br/>
        <w:t xml:space="preserve">        #     logger.info(f"Removing Image: {image_id}")</w:t>
        <w:br/>
        <w:t xml:space="preserve">        #</w:t>
        <w:br/>
        <w:t xml:space="preserve">        #     obj = self._datastore.objects.get(image_id)</w:t>
        <w:br/>
        <w:t xml:space="preserve">        #     if not obj:</w:t>
        <w:br/>
        <w:t xml:space="preserve">        #         raise ImageNotFoundException(f"Image {image_id} not found")</w:t>
        <w:br/>
        <w:t xml:space="preserve">        #</w:t>
        <w:br/>
        <w:t xml:space="preserve">        #     # Remove all labels</w:t>
        <w:br/>
        <w:t xml:space="preserve">        #     tags = list(obj.labels.keys())</w:t>
        <w:br/>
        <w:t xml:space="preserve">        #     for tag in tags:</w:t>
        <w:br/>
        <w:t xml:space="preserve">        #         self.remove_label(image_id, tag)</w:t>
        <w:br/>
        <w:t xml:space="preserve">        #</w:t>
        <w:br/>
        <w:t xml:space="preserve">        #     # Remove Image</w:t>
        <w:br/>
        <w:t xml:space="preserve">        #     name = self._filename(image_id, obj.image.ext)</w:t>
        <w:br/>
        <w:t xml:space="preserve">        #     remove_file(os.path.realpath(os.path.join(self._datastore.image_path(), name)))</w:t>
        <w:br/>
        <w:t xml:space="preserve">        #</w:t>
        <w:br/>
        <w:t xml:space="preserve">        #     if not self._auto_reload:</w:t>
        <w:br/>
        <w:t xml:space="preserve">        #         self.refresh()</w:t>
        <w:br/>
        <w:t xml:space="preserve">        #</w:t>
        <w:br/>
        <w:t xml:space="preserve">        def save_label(self, image_id: str, label_filename: str, label_tag: str, label_info: Dict[str, Any]) -&gt; str:</w:t>
        <w:br/>
        <w:t xml:space="preserve">            """</w:t>
        <w:br/>
        <w:t xml:space="preserve">            Save a label for the given image id and return the newly saved label's id</w:t>
        <w:br/>
        <w:br/>
        <w:t xml:space="preserve">            :param image_id: the image id for the label</w:t>
        <w:br/>
        <w:t xml:space="preserve">            :param label_filename: the path to the label file</w:t>
        <w:br/>
        <w:t xml:space="preserve">            :param label_tag: the tag for the label</w:t>
        <w:br/>
        <w:t xml:space="preserve">            :param label_info: additional info for the label</w:t>
        <w:br/>
        <w:t xml:space="preserve">            :return: the label id for the given label filename</w:t>
        <w:br/>
        <w:t xml:space="preserve">            """</w:t>
        <w:br/>
        <w:t xml:space="preserve">            logger.info(f"Saving Label for Image: {image_id}; Tag: {label_tag}; Info: {label_info}")</w:t>
        <w:br/>
        <w:t xml:space="preserve">            obj = self._datastore.objects.get(image_id)</w:t>
        <w:br/>
        <w:t xml:space="preserve">            if not obj:</w:t>
        <w:br/>
        <w:t xml:space="preserve">                raise ImageNotFoundException(f"Image {image_id} not found")</w:t>
        <w:br/>
        <w:br/>
        <w:t xml:space="preserve">            _, label_ext = self._to_id(os.path.basename(label_filename))</w:t>
        <w:br/>
        <w:t xml:space="preserve">            label_id = image_id</w:t>
        <w:br/>
        <w:br/>
        <w:t xml:space="preserve">            logger.info(f"Adding Label: {image_id} =&gt; {label_tag} =&gt; {label_filename}")</w:t>
        <w:br/>
        <w:t xml:space="preserve">            label_path = self._datastore.label_path(label_tag)</w:t>
        <w:br/>
        <w:t xml:space="preserve">            name = self._filename(image_id, label_ext)</w:t>
        <w:br/>
        <w:t xml:space="preserve">            dest = os.path.join(label_path, name)</w:t>
        <w:br/>
        <w:br/>
        <w:t xml:space="preserve">            with FileLock(self._lock_file):</w:t>
        <w:br/>
        <w:t xml:space="preserve">                logger.debug("Acquired the lock!")</w:t>
        <w:br/>
        <w:t xml:space="preserve">                os.makedirs(label_path, exist_ok=True)</w:t>
        <w:br/>
        <w:t xml:space="preserve">                shutil.copy(label_filename, dest)</w:t>
        <w:br/>
        <w:br/>
        <w:t xml:space="preserve">                label_info = label_info if label_info else {}</w:t>
        <w:br/>
        <w:t xml:space="preserve">                label_info["ts"] = int(time.time())</w:t>
        <w:br/>
        <w:t xml:space="preserve">                label_info["checksum"] = file_checksum(dest)</w:t>
        <w:br/>
        <w:t xml:space="preserve">                label_info["name"] = name</w:t>
        <w:br/>
        <w:br/>
        <w:t xml:space="preserve">                obj.labels[label_tag] = DataModel2(info=label_info, ext=label_ext, path=dest)</w:t>
        <w:br/>
        <w:t xml:space="preserve">                logger.info(f"Label Info: {label_info}")</w:t>
        <w:br/>
        <w:t xml:space="preserve">                self._update_datastore_file(lock=False)</w:t>
        <w:br/>
        <w:t xml:space="preserve">            logger.debug("Release the lock!")</w:t>
        <w:br/>
        <w:t xml:space="preserve">            return label_id</w:t>
        <w:br/>
        <w:br/>
        <w:t xml:space="preserve">        # def remove_label(self, label_id: str, label_tag: str) -&gt; None:</w:t>
        <w:br/>
        <w:t xml:space="preserve">        #     logger.info(f"Removing label: {label_id} =&gt; {label_tag}")</w:t>
        <w:br/>
        <w:t xml:space="preserve">        #     remove_file(self.get_label_uri(label_id, label_tag))</w:t>
        <w:br/>
        <w:t xml:space="preserve">        #</w:t>
        <w:br/>
        <w:t xml:space="preserve">        #     if not self._auto_reload:</w:t>
        <w:br/>
        <w:t xml:space="preserve">        #         self.refresh()</w:t>
        <w:br/>
        <w:t xml:space="preserve">        #</w:t>
        <w:br/>
        <w:t xml:space="preserve">        # def update_image_info(self, image_id: str, info: Dict[str, Any]) -&gt; None:</w:t>
        <w:br/>
        <w:t xml:space="preserve">        #     """</w:t>
        <w:br/>
        <w:t xml:space="preserve">        #     Update (or create a new) info tag for the desired image</w:t>
        <w:br/>
        <w:t xml:space="preserve">        #</w:t>
        <w:br/>
        <w:t xml:space="preserve">        #     :param image_id: the id of the image we want to add/update info</w:t>
        <w:br/>
        <w:t xml:space="preserve">        #     :param info: a dictionary of custom image information Dict[str, Any]</w:t>
        <w:br/>
        <w:t xml:space="preserve">        #     """</w:t>
        <w:br/>
        <w:t xml:space="preserve">        #     obj = self._datastore.objects.get(image_id)</w:t>
        <w:br/>
        <w:t xml:space="preserve">        #     if not obj:</w:t>
        <w:br/>
        <w:t xml:space="preserve">        #         raise ImageNotFoundException(f"Image {image_id} not found")</w:t>
        <w:br/>
        <w:t xml:space="preserve">        #</w:t>
        <w:br/>
        <w:t xml:space="preserve">        #     obj.image.info.update(info)</w:t>
        <w:br/>
        <w:t xml:space="preserve">        #     self._update_datastore_file()</w:t>
        <w:br/>
        <w:t xml:space="preserve">        #</w:t>
        <w:br/>
        <w:t xml:space="preserve">        # def update_label_info(self, label_id: str, label_tag: str, info: Dict[str, Any]) -&gt; None:</w:t>
        <w:br/>
        <w:t xml:space="preserve">        #     """</w:t>
        <w:br/>
        <w:t xml:space="preserve">        #     Update (or create a new) info tag for the desired label</w:t>
        <w:br/>
        <w:t xml:space="preserve">        #</w:t>
        <w:br/>
        <w:t xml:space="preserve">        #     :param label_id: the id of the label we want to add/update info</w:t>
        <w:br/>
        <w:t xml:space="preserve">        #     :param label_tag: the matching label tag</w:t>
        <w:br/>
        <w:t xml:space="preserve">        #     :param info: a dictionary of custom label information Dict[str, Any]</w:t>
        <w:br/>
        <w:t xml:space="preserve">        #     """</w:t>
        <w:br/>
        <w:t xml:space="preserve">        #     label = self._datastore.label(label_id, label_tag)</w:t>
        <w:br/>
        <w:t xml:space="preserve">        #     if not label:</w:t>
        <w:br/>
        <w:t xml:space="preserve">        #         raise LabelNotFoundException(f"Label: {label_id} Tag: {label_tag} not found")</w:t>
        <w:br/>
        <w:t xml:space="preserve">        #</w:t>
        <w:br/>
        <w:t xml:space="preserve">        #     label.info.update(info)</w:t>
        <w:br/>
        <w:t xml:space="preserve">        #     self._update_datastore_file()</w:t>
        <w:br/>
        <w:t xml:space="preserve">        #</w:t>
        <w:br/>
        <w:t xml:space="preserve">        def _list_files(self, path, patterns):</w:t>
        <w:br/>
        <w:t xml:space="preserve">            ## don't want to call this should call _list_json_files instead</w:t>
        <w:br/>
        <w:t xml:space="preserve">            raise NotImplemented</w:t>
        <w:br/>
        <w:t xml:space="preserve">        #     files = os.listdir(path)</w:t>
        <w:br/>
        <w:t xml:space="preserve">        #</w:t>
        <w:br/>
        <w:t xml:space="preserve">        #     filtered = dict()</w:t>
        <w:br/>
        <w:t xml:space="preserve">        #     for pattern in patterns:</w:t>
        <w:br/>
        <w:t xml:space="preserve">        #         matching = fnmatch.filter(files, pattern)</w:t>
        <w:br/>
        <w:t xml:space="preserve">        #         for file in matching:</w:t>
        <w:br/>
        <w:t xml:space="preserve">        #             filtered[os.path.basename(file)] = file</w:t>
        <w:br/>
        <w:t xml:space="preserve">        #     return filtered</w:t>
        <w:br/>
        <w:br/>
        <w:t xml:space="preserve">        def _list_json_files(self, jsonKey, LabelTag=""):</w:t>
        <w:br/>
        <w:t xml:space="preserve">            logger.info(f" ------------------------ in _list_json_files {jsonKey=}")</w:t>
        <w:br/>
        <w:br/>
        <w:t xml:space="preserve">            filtered = dict()</w:t>
        <w:br/>
        <w:t xml:space="preserve">            logger.info(f"------------loading {self._dataJsonPath=} --------  {self._dataJsonSection=} ------- {self._dataRoot=}")</w:t>
        <w:br/>
        <w:t xml:space="preserve">            dsLst =load_decathlon_datalist(self._dataJsonPath , True, self._dataJsonSection,base_dir= self._dataRoot )</w:t>
        <w:br/>
        <w:t xml:space="preserve">            for imgNLabel in dsLst:</w:t>
        <w:br/>
        <w:t xml:space="preserve">                if jsonKey in imgNLabel:</w:t>
        <w:br/>
        <w:t xml:space="preserve">                    imgPath=imgNLabel[jsonKey]</w:t>
        <w:br/>
        <w:t xml:space="preserve">                    # labelPath=imgNLabel["label"]</w:t>
        <w:br/>
        <w:t xml:space="preserve">                    filtered[os.path.basename(imgPath)] = imgPath</w:t>
        <w:br/>
        <w:t xml:space="preserve">                else:</w:t>
        <w:br/>
        <w:t xml:space="preserve">                    print(f"--&gt;&gt;&gt;&gt;&gt;&gt;&gt;&gt;&gt;&gt;&gt;&gt;&gt;&gt;&gt;&gt;&gt;&gt;&gt;&gt;&gt; tag {jsonKey} is not is json dict")</w:t>
        <w:br/>
        <w:br/>
        <w:t xml:space="preserve">            return filtered</w:t>
        <w:br/>
        <w:br/>
        <w:t xml:space="preserve">        # def _reconcile_datastore(self):</w:t>
        <w:br/>
        <w:t xml:space="preserve">        #     logger.debug("reconcile datastore...")</w:t>
        <w:br/>
        <w:t xml:space="preserve">        #     invalidate = 0</w:t>
        <w:br/>
        <w:t xml:space="preserve">        #     invalidate += self._remove_non_existing()</w:t>
        <w:br/>
        <w:t xml:space="preserve">        #     invalidate += self._add_non_existing_images()</w:t>
        <w:br/>
        <w:t xml:space="preserve">        #</w:t>
        <w:br/>
        <w:t xml:space="preserve">        #     labels_dir = self._datastore.label_path(None)</w:t>
        <w:br/>
        <w:t xml:space="preserve">        #     logger.debug(f"Labels Dir {labels_dir}")</w:t>
        <w:br/>
        <w:t xml:space="preserve">        #</w:t>
        <w:br/>
        <w:t xml:space="preserve">        #     tags = [f for f in os.listdir(labels_dir) if os.path.isdir(os.path.join(labels_dir, f))]</w:t>
        <w:br/>
        <w:t xml:space="preserve">        #     logger.debug(f"Label Tags: {tags}")</w:t>
        <w:br/>
        <w:t xml:space="preserve">        #     for tag in tags:</w:t>
        <w:br/>
        <w:t xml:space="preserve">        #         invalidate += self._add_non_existing_labels(tag)</w:t>
        <w:br/>
        <w:t xml:space="preserve">        #</w:t>
        <w:br/>
        <w:t xml:space="preserve">        #     invalidate += self._remove_non_existing()</w:t>
        <w:br/>
        <w:t xml:space="preserve">        #</w:t>
        <w:br/>
        <w:t xml:space="preserve">        #     logger.info(f"Invalidate count: {invalidate}")</w:t>
        <w:br/>
        <w:t xml:space="preserve">        #     if invalidate:</w:t>
        <w:br/>
        <w:t xml:space="preserve">        #         logger.debug("Save datastore file to disk")</w:t>
        <w:br/>
        <w:t xml:space="preserve">        #         self._update_datastore_file()</w:t>
        <w:br/>
        <w:t xml:space="preserve">        #     else:</w:t>
        <w:br/>
        <w:t xml:space="preserve">        #         logger.debug("No changes needed to flush to disk")</w:t>
        <w:br/>
        <w:t xml:space="preserve">        #</w:t>
        <w:br/>
        <w:t xml:space="preserve">        def _add_non_existing_images(self) -&gt; int:</w:t>
        <w:br/>
        <w:t xml:space="preserve">            invalidate = 0</w:t>
        <w:br/>
        <w:t xml:space="preserve">            self._init_from_datastore_file()</w:t>
        <w:br/>
        <w:br/>
        <w:t xml:space="preserve">            # local_images = self._list_files(self._datastore.image_path(), self._extensions,jsonKey="image")</w:t>
        <w:br/>
        <w:t xml:space="preserve">            local_images = self._list_json_files(jsonKey="image")</w:t>
        <w:br/>
        <w:br/>
        <w:t xml:space="preserve">            image_ids = list(self._datastore.objects.keys())</w:t>
        <w:br/>
        <w:t xml:space="preserve">            # for image_file in local_images:</w:t>
        <w:br/>
        <w:t xml:space="preserve">            for image_file, image_path in local_images.items():</w:t>
        <w:br/>
        <w:t xml:space="preserve">                image_id, image_ext = self._to_id(image_file)</w:t>
        <w:br/>
        <w:t xml:space="preserve">                if image_id not in image_ids:</w:t>
        <w:br/>
        <w:t xml:space="preserve">                    logger.info(f"Adding New Image: {image_id} =&gt; {image_file} ==&gt;{image_path}")</w:t>
        <w:br/>
        <w:br/>
        <w:t xml:space="preserve">                    name = self._filename(image_id, image_ext)</w:t>
        <w:br/>
        <w:t xml:space="preserve">                    image_info = {</w:t>
        <w:br/>
        <w:t xml:space="preserve">                        "ts": int(time.time()),</w:t>
        <w:br/>
        <w:t xml:space="preserve">                        # "checksum": file_checksum(os.path.join(self._datastore.image_path(), name)),</w:t>
        <w:br/>
        <w:t xml:space="preserve">                        "name": name,</w:t>
        <w:br/>
        <w:t xml:space="preserve">                    }</w:t>
        <w:br/>
        <w:br/>
        <w:t xml:space="preserve">                    invalidate += 1</w:t>
        <w:br/>
        <w:t xml:space="preserve">                    self._datastore.objects[image_id] = ImageLabelModel2(image=DataModel2(info=image_info, ext=image_ext,path=image_path))</w:t>
        <w:br/>
        <w:br/>
        <w:t xml:space="preserve">            return invalidate</w:t>
        <w:br/>
        <w:br/>
        <w:t xml:space="preserve">        def _add_non_existing_labels(self, tag) -&gt; int:</w:t>
        <w:br/>
        <w:t xml:space="preserve">            invalidate = 0</w:t>
        <w:br/>
        <w:t xml:space="preserve">            self._init_from_datastore_file()</w:t>
        <w:br/>
        <w:br/>
        <w:t xml:space="preserve">            if tag == DefaultLabelTag.ORIGINAL:</w:t>
        <w:br/>
        <w:t xml:space="preserve">                ### TODO AEH hack can do 1 or the other</w:t>
        <w:br/>
        <w:t xml:space="preserve">                #### either main behavoure: orignal loads the inference</w:t>
        <w:br/>
        <w:t xml:space="preserve">                #### or local the orignal from the json file</w:t>
        <w:br/>
        <w:t xml:space="preserve">                local_labels = self._list_json_files(jsonKey="orignal", LabelTag=tag)</w:t>
        <w:br/>
        <w:br/>
        <w:t xml:space="preserve">                logger.info(f"--------------- aeh_org {local_labels=}")</w:t>
        <w:br/>
        <w:t xml:space="preserve">                # local_labels = self._list_files(self._datastore.label_path(tag), self._extensions)</w:t>
        <w:br/>
        <w:t xml:space="preserve">            else:</w:t>
        <w:br/>
        <w:t xml:space="preserve">                local_labels = self._list_json_files(jsonKey="label", LabelTag=tag)</w:t>
        <w:br/>
        <w:br/>
        <w:t xml:space="preserve">            image_ids = list(self._datastore.objects.keys())</w:t>
        <w:br/>
        <w:t xml:space="preserve">            # for label_file in local_labels:</w:t>
        <w:br/>
        <w:t xml:space="preserve">            for label_file, label_path in local_labels.items():</w:t>
        <w:br/>
        <w:t xml:space="preserve">                label_id, label_ext = self._to_id(label_file)</w:t>
        <w:br/>
        <w:br/>
        <w:t xml:space="preserve">                obj = self._datastore.objects.get(label_id)</w:t>
        <w:br/>
        <w:t xml:space="preserve">                if not obj or label_id not in image_ids:</w:t>
        <w:br/>
        <w:t xml:space="preserve">                    logger.warning(f"IGNORE:: No matching image exists for '{label_id}' to add [{label_file}]")</w:t>
        <w:br/>
        <w:t xml:space="preserve">                    continue</w:t>
        <w:br/>
        <w:br/>
        <w:t xml:space="preserve">                if not obj.labels.get(tag):</w:t>
        <w:br/>
        <w:t xml:space="preserve">                    logger.info(f"Adding New Label: {tag} =&gt; {label_id} =&gt; {label_file}")</w:t>
        <w:br/>
        <w:br/>
        <w:t xml:space="preserve">                    name = self._filename(label_id, label_ext)</w:t>
        <w:br/>
        <w:t xml:space="preserve">                    label_info = {</w:t>
        <w:br/>
        <w:t xml:space="preserve">                        "ts": int(time.time()),</w:t>
        <w:br/>
        <w:t xml:space="preserve">                        # "checksum": file_checksum(os.path.join(self._datastore.label_path(tag), name)),</w:t>
        <w:br/>
        <w:t xml:space="preserve">                        "checksum": file_checksum(label_path),</w:t>
        <w:br/>
        <w:t xml:space="preserve">                        "name": name,</w:t>
        <w:br/>
        <w:t xml:space="preserve">                    }</w:t>
        <w:br/>
        <w:br/>
        <w:t xml:space="preserve">                    self._datastore.objects[label_id].labels[tag] = DataModel2(info=label_info, ext=label_ext,path=label_path)</w:t>
        <w:br/>
        <w:t xml:space="preserve">                    invalidate += 1</w:t>
        <w:br/>
        <w:br/>
        <w:t xml:space="preserve">            return invalidate</w:t>
        <w:br/>
        <w:br/>
        <w:t xml:space="preserve">        def _remove_non_existing(self) -&gt; int:</w:t>
        <w:br/>
        <w:t xml:space="preserve">            invalidate = 0</w:t>
        <w:br/>
        <w:t xml:space="preserve">            self._init_from_datastore_file()</w:t>
        <w:br/>
        <w:br/>
        <w:t xml:space="preserve">            objects: Dict[str, ImageLabelModel2] = {}</w:t>
        <w:br/>
        <w:t xml:space="preserve">            for image_id, obj in self._datastore.objects.items():</w:t>
        <w:br/>
        <w:t xml:space="preserve">                name = self._filename(image_id, obj.image.ext)</w:t>
        <w:br/>
        <w:t xml:space="preserve">                # print(f" aeh {image_id=} , {type(obj)=} details {obj=}")</w:t>
        <w:br/>
        <w:t xml:space="preserve">                # if not os.path.exists(os.path.realpath(os.path.join(self._datastore.image_path(), name))):</w:t>
        <w:br/>
        <w:t xml:space="preserve">                if not os.path.exists(os.path.realpath(obj.image.path)):</w:t>
        <w:br/>
        <w:t xml:space="preserve">                    logger.info(f"Removing non existing Image Id: {image_id} with path {obj.image.path}")</w:t>
        <w:br/>
        <w:t xml:space="preserve">                    invalidate += 1</w:t>
        <w:br/>
        <w:t xml:space="preserve">                else:</w:t>
        <w:br/>
        <w:t xml:space="preserve">                    labels: Dict[str, DataModel2] = {}</w:t>
        <w:br/>
        <w:t xml:space="preserve">                    for tag, label in obj.labels.items():</w:t>
        <w:br/>
        <w:t xml:space="preserve">                        name = self._filename(image_id, label.ext)</w:t>
        <w:br/>
        <w:t xml:space="preserve">                        if tag == DefaultLabelTag.ORIGINAL:</w:t>
        <w:br/>
        <w:t xml:space="preserve">                            lbPath=os.path.join(self._datastore.label_path(tag), name)</w:t>
        <w:br/>
        <w:t xml:space="preserve">                            logger.info(f"-----------aeh_org {lbPath=}")</w:t>
        <w:br/>
        <w:t xml:space="preserve">                        else:</w:t>
        <w:br/>
        <w:t xml:space="preserve">                            lbPath= label.path</w:t>
        <w:br/>
        <w:t xml:space="preserve">                        if not os.path.exists(os.path.realpath(lbPath)):</w:t>
        <w:br/>
        <w:t xml:space="preserve">                            logger.info(f"Removing non existing Label Id: '{image_id}' for '{tag}'")</w:t>
        <w:br/>
        <w:t xml:space="preserve">                            invalidate += 1</w:t>
        <w:br/>
        <w:t xml:space="preserve">                        else:</w:t>
        <w:br/>
        <w:t xml:space="preserve">                            labels[tag] = label</w:t>
        <w:br/>
        <w:t xml:space="preserve">                    obj.labels.clear()</w:t>
        <w:br/>
        <w:t xml:space="preserve">                    obj.labels.update(labels)</w:t>
        <w:br/>
        <w:t xml:space="preserve">                    objects[image_id] = obj</w:t>
        <w:br/>
        <w:br/>
        <w:t xml:space="preserve">            self._datastore.objects.clear()</w:t>
        <w:br/>
        <w:t xml:space="preserve">            self._datastore.objects.update(objects)</w:t>
        <w:br/>
        <w:t xml:space="preserve">            return invalidate</w:t>
        <w:br/>
        <w:br/>
        <w:t xml:space="preserve">        def _init_from_datastore_file(self, throw_exception=False):</w:t>
        <w:br/>
        <w:t xml:space="preserve">            try:</w:t>
        <w:br/>
        <w:t xml:space="preserve">                with FileLock(self._lock_file):</w:t>
        <w:br/>
        <w:t xml:space="preserve">                    logger.debug("Acquired the lock!")</w:t>
        <w:br/>
        <w:t xml:space="preserve">                    if os.path.exists(self._datastore_config_path):</w:t>
        <w:br/>
        <w:t xml:space="preserve">                        ts = os.stat(self._datastore_config_path).st_mtime</w:t>
        <w:br/>
        <w:t xml:space="preserve">                        if self._config_ts != ts:</w:t>
        <w:br/>
        <w:t xml:space="preserve">                            logger.debug(f"Reload Datastore; old ts: {self._config_ts}; new ts: {ts}")</w:t>
        <w:br/>
        <w:t xml:space="preserve">                            self._datastore = LocalDatastoreModel2.parse_file(self._datastore_config_path)</w:t>
        <w:br/>
        <w:t xml:space="preserve">                            self._datastore.base_path = self._datastore_path</w:t>
        <w:br/>
        <w:t xml:space="preserve">                            self._config_ts = ts</w:t>
        <w:br/>
        <w:t xml:space="preserve">                logger.debug("Release the Lock...")</w:t>
        <w:br/>
        <w:t xml:space="preserve">            except ValueError as e:</w:t>
        <w:br/>
        <w:t xml:space="preserve">                logger.error(f"+++ Failed to load datastore =&gt; {e}")</w:t>
        <w:br/>
        <w:t xml:space="preserve">                if throw_exception:</w:t>
        <w:br/>
        <w:t xml:space="preserve">                    raise e</w:t>
        <w:br/>
        <w:br/>
        <w:t xml:space="preserve">        # def _update_datastore_file(self, lock=True):</w:t>
        <w:br/>
        <w:t xml:space="preserve">        #     def _write_to_file():</w:t>
        <w:br/>
        <w:t xml:space="preserve">        #         logger.debug("+++ Datastore is updated...")</w:t>
        <w:br/>
        <w:t xml:space="preserve">        #         self._ignore_event_config = True</w:t>
        <w:br/>
        <w:t xml:space="preserve">        #         with open(self._datastore_config_path, "w") as f:</w:t>
        <w:br/>
        <w:t xml:space="preserve">        #             f.write(json.dumps(self._datastore.dict(exclude={"base_path"}), indent=2, default=str))</w:t>
        <w:br/>
        <w:t xml:space="preserve">        #         self._config_ts = os.stat(self._datastore_config_path).st_mtime</w:t>
        <w:br/>
        <w:t xml:space="preserve">        #</w:t>
        <w:br/>
        <w:t xml:space="preserve">        #     if lock:</w:t>
        <w:br/>
        <w:t xml:space="preserve">        #         with FileLock(self._lock_file):</w:t>
        <w:br/>
        <w:t xml:space="preserve">        #             logger.debug("Acquired the Lock...")</w:t>
        <w:br/>
        <w:t xml:space="preserve">        #             _write_to_file()</w:t>
        <w:br/>
        <w:t xml:space="preserve">        #         logger.debug("Released the Lock...")</w:t>
        <w:br/>
        <w:t xml:space="preserve">        #     else:</w:t>
        <w:br/>
        <w:t xml:space="preserve">        #         _write_to_file()</w:t>
        <w:br/>
        <w:t xml:space="preserve">        #</w:t>
        <w:br/>
        <w:t xml:space="preserve">        # def status(self) -&gt; Dict[str, Any]:</w:t>
        <w:br/>
        <w:t xml:space="preserve">        #     tags: dict = {}</w:t>
        <w:br/>
        <w:t xml:space="preserve">        #     for obj in self._datastore.objects.values():</w:t>
        <w:br/>
        <w:t xml:space="preserve">        #         for tag, _ in obj.labels.items():</w:t>
        <w:br/>
        <w:t xml:space="preserve">        #             tags[tag] = tags.get(tag, 0) + 1</w:t>
        <w:br/>
        <w:t xml:space="preserve">        #</w:t>
        <w:br/>
        <w:t xml:space="preserve">        #     return {</w:t>
        <w:br/>
        <w:t xml:space="preserve">        #         "total": len(self.list_images()),</w:t>
        <w:br/>
        <w:t xml:space="preserve">        #         "completed": len(self.get_labeled_images()),</w:t>
        <w:br/>
        <w:t xml:space="preserve">        #         "label_tags": tags,</w:t>
        <w:br/>
        <w:t xml:space="preserve">        #     }</w:t>
        <w:br/>
        <w:t xml:space="preserve">        #</w:t>
        <w:br/>
        <w:t xml:space="preserve">        # def json(self):</w:t>
        <w:br/>
        <w:t xml:space="preserve">        #     return self._datastore.dict(exclude={"base_path"})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Xnat datastore: Push back dicom seg to xnat </w:t>
      </w:r>
    </w:p>
    <w:p>
      <w:pPr>
        <w:spacing w:after="280"/>
      </w:pPr>
      <w:r>
        <w:rPr>
          <w:b/>
        </w:rPr>
        <w:t>Issue No. 1291 opened by AHarouni on 2023-02-10 at 18:41:01  Type: None</w:t>
      </w:r>
    </w:p>
    <w:p>
      <w:pPr>
        <w:spacing w:after="320"/>
      </w:pPr>
      <w:r>
        <w:t>**Is your feature request related to a problem? Please describe.** Xnat</w:t>
        <w:br/>
        <w:t>datastore is great. Works great. Missing feature is to implement the</w:t>
        <w:br/>
        <w:t>save method in the data store so that Admin can run batch inference on</w:t>
        <w:br/>
        <w:t>segmenation models to trigger inference, convert nifti to dicom seg then</w:t>
        <w:br/>
        <w:t>push it back to xnat</w:t>
        <w:br/>
        <w:br/>
        <w:t>**Describe the solution you\'d like** I have implemented these methods</w:t>
        <w:br/>
        <w:t>in the xnat.py by adding functions below</w:t>
        <w:br/>
        <w:br/>
        <w:t xml:space="preserve">        def __convert_Nifti_2_dcmSeg(self,series_dir,niiSegPath,modelName,labelNames)-&gt;str:</w:t>
        <w:br/>
        <w:t xml:space="preserve">            label_info =[]</w:t>
        <w:br/>
        <w:t xml:space="preserve">            for i,lb in enumerate(labelNames):</w:t>
        <w:br/>
        <w:t xml:space="preserve">                label_info.append(</w:t>
        <w:br/>
        <w:t xml:space="preserve">                        {"modelName": modelName, "name": str(i+1)+'_'+lb , "description": "lb"+str(i+1)+'_'+ lb}</w:t>
        <w:br/>
        <w:t xml:space="preserve">                            )</w:t>
        <w:br/>
        <w:t xml:space="preserve">            dcmSegFile=nifti_to_dicom_seg(series_dir=series_dir, label=niiSegPath,label_info=label_info)</w:t>
        <w:br/>
        <w:t xml:space="preserve">            logging.info(f" converted nifit to dicom seg --- at {dcmSegFile}")</w:t>
        <w:br/>
        <w:t xml:space="preserve">            return dcmSegFile</w:t>
        <w:br/>
        <w:t xml:space="preserve">    ##############################################################################</w:t>
        <w:br/>
        <w:t xml:space="preserve">        def __getDcmSegUploadurl(self,image_id,aiaaModelName):</w:t>
        <w:br/>
        <w:t xml:space="preserve">            project, subject, experiment, scan = self._id_to_fields(image_id)</w:t>
        <w:br/>
        <w:t xml:space="preserve">            assessionID= experiment</w:t>
        <w:br/>
        <w:t xml:space="preserve">            aiaaDcmSegUploadurlRoot = "/xapi/roi/projects/" + project + '/sessions/' + assessionID + '/collections/'</w:t>
        <w:br/>
        <w:t xml:space="preserve">            url = "{}/xapi/roi/projects/{}/sessions/{}/collections/Pat{}_S{}_{}".format(</w:t>
        <w:br/>
        <w:t xml:space="preserve">                self.api_url,</w:t>
        <w:br/>
        <w:t xml:space="preserve">                quote_plus(project),</w:t>
        <w:br/>
        <w:t xml:space="preserve">                quote_plus(assessionID),</w:t>
        <w:br/>
        <w:t xml:space="preserve">                quote_plus(subject),</w:t>
        <w:br/>
        <w:t xml:space="preserve">                quote_plus(scan),</w:t>
        <w:br/>
        <w:t xml:space="preserve">                quote_plus(aiaaModelName),</w:t>
        <w:br/>
        <w:t xml:space="preserve">            )</w:t>
        <w:br/>
        <w:t xml:space="preserve">            return url</w:t>
        <w:br/>
        <w:t xml:space="preserve">    ##############################################################################</w:t>
        <w:br/>
        <w:t xml:space="preserve">        def save_label(self, image_id: str, label_filename: str, label_tag: str, label_info: Dict[str, Any]) -&gt; str:</w:t>
        <w:br/>
        <w:t xml:space="preserve">            aiaaModelName = label_info.get('model', "NoModel")  # waiting on how to get the model name</w:t>
        <w:br/>
        <w:t xml:space="preserve">            labelNames=label_info.get('params',{}).get('label_names',{})</w:t>
        <w:br/>
        <w:br/>
        <w:t xml:space="preserve">            #### convert nii to dcm seg and upload to Xnat</w:t>
        <w:br/>
        <w:t xml:space="preserve">            series_dir=self._download_image(image_id)</w:t>
        <w:br/>
        <w:t xml:space="preserve">            tmpDcmSegpath = self.__convert_Nifti_2_dcmSeg(series_dir,label_filename, aiaaModelName, labelNames)</w:t>
        <w:br/>
        <w:t xml:space="preserve">            data = open(tmpDcmSegpath, "rb")</w:t>
        <w:br/>
        <w:t xml:space="preserve">            url=self.__getDcmSegUploadurl(image_id,aiaaModelName)</w:t>
        <w:br/>
        <w:t xml:space="preserve">            self._request_put(url,data)</w:t>
        <w:br/>
        <w:t xml:space="preserve">            logger.info(f"------------- in xnat upload with {url=} and tmp file {tmpDcmSegpath=}")</w:t>
        <w:br/>
        <w:br/>
        <w:t xml:space="preserve">            return image_id</w:t>
        <w:br/>
        <w:t xml:space="preserve">    ##############################################################################</w:t>
        <w:br/>
        <w:t xml:space="preserve">        def _request_put(self, url,data):</w:t>
        <w:br/>
        <w:t xml:space="preserve">            logger.info(f" in upload dcm seg {url}")</w:t>
        <w:br/>
        <w:t xml:space="preserve">            headers = {'Content-Type': "application/octet-stream"}</w:t>
        <w:br/>
        <w:t xml:space="preserve">            params = {"overwrite": "true", "type": "SEG"}</w:t>
        <w:br/>
        <w:t xml:space="preserve">            response = self.xnat_session.put(url, params=params, data=data, headers =headers, allow_redirects=True) # ,verify=False,</w:t>
        <w:br/>
        <w:t xml:space="preserve">            if response.status_code != 200:  # failed call</w:t>
        <w:br/>
        <w:t xml:space="preserve">                logger.error(f" post call error status_code= {response.status_code}  text ={response.text}")</w:t>
        <w:br/>
        <w:t xml:space="preserve">            else:</w:t>
        <w:br/>
        <w:t xml:space="preserve">                logger.info(f" put completed {response.text}")</w:t>
        <w:br/>
        <w:br/>
        <w:t xml:space="preserve">            return response</w:t>
        <w:br/>
        <w:br/>
        <w:t>Also minor modification to the nifti_to_dicom_seg function in</w:t>
        <w:br/>
        <w:t>monailabel/datastore/utils/convert.py</w:t>
        <w:br/>
        <w:br/>
        <w:t xml:space="preserve">    def nifti_to_dicom_seg(series_dir, label, label_info, file_ext="*", use_itk=True):</w:t>
        <w:br/>
        <w:t xml:space="preserve">        start = time.time()</w:t>
        <w:br/>
        <w:br/>
        <w:t xml:space="preserve">        label_np, meta_dict = LoadImage()(label)</w:t>
        <w:br/>
        <w:t xml:space="preserve">        unique_labels = np.unique(label_np.flatten()).astype(np.int)</w:t>
        <w:br/>
        <w:t xml:space="preserve">        unique_labels = unique_labels[unique_labels != 0]</w:t>
        <w:br/>
        <w:br/>
        <w:t xml:space="preserve">        ### add model name and labels</w:t>
        <w:br/>
        <w:t xml:space="preserve">        info = label_info[0] if label_info and 0 &lt; len(label_info) else {}</w:t>
        <w:br/>
        <w:t xml:space="preserve">        modelName = info.get("modelName", "AIName")</w:t>
        <w:br/>
        <w:br/>
        <w:t xml:space="preserve">      .....</w:t>
        <w:br/>
        <w:br/>
        <w:t xml:space="preserve">        template = {</w:t>
        <w:br/>
        <w:t xml:space="preserve">            "ContentCreatorName": "Reader1",</w:t>
        <w:br/>
        <w:t xml:space="preserve">            "ClinicalTrialSeriesID": "Session1",</w:t>
        <w:br/>
        <w:t xml:space="preserve">            "ClinicalTrialTimePointID": "1",</w:t>
        <w:br/>
        <w:t xml:space="preserve">            "SeriesDescription": modelName ,  &lt;&lt;&lt;---- add model name </w:t>
        <w:br/>
        <w:t xml:space="preserve">            "SeriesNumber": "300",</w:t>
        <w:br/>
        <w:t xml:space="preserve">            "InstanceNumber": "1",</w:t>
        <w:br/>
        <w:t xml:space="preserve">            "segmentAttributes": [segment_attributes],</w:t>
        <w:br/>
        <w:t xml:space="preserve">            "ContentLabel": "SEGMENTATION",</w:t>
        <w:br/>
        <w:t xml:space="preserve">            "ContentDescription": "MONAI Label - Image segmentation",</w:t>
        <w:br/>
        <w:t xml:space="preserve">            "ClinicalTrialCoordinatingCenterName": "MONAI",</w:t>
        <w:br/>
        <w:t xml:space="preserve">            "BodyPartExamined": "",</w:t>
        <w:br/>
        <w:t xml:space="preserve">        }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Plugin Quality (User Experience) for 3D Slicer, QuPath, OHIF</w:t>
      </w:r>
    </w:p>
    <w:p>
      <w:pPr>
        <w:spacing w:after="280"/>
      </w:pPr>
      <w:r>
        <w:rPr>
          <w:b/>
        </w:rPr>
        <w:t xml:space="preserve">Issue No. 1278 opened by SachidanandAlle on 2023-02-06 at 15:43:34    Type: </w:t>
      </w:r>
    </w:p>
    <w:p>
      <w:pPr>
        <w:spacing w:after="320"/>
      </w:pPr>
      <w:r>
        <w:t>Collect and evaluate user experience for all plugins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Discoverability: (many features, not clear how to use), documentation; tutorials; demo</w:t>
      </w:r>
    </w:p>
    <w:p>
      <w:pPr>
        <w:pStyle w:val="ListBullet"/>
      </w:pPr>
      <w:r>
        <w:t>Assignees: SachidanandAlle, pdogra89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Restored transform doesn't restore orientation </w:t>
      </w:r>
    </w:p>
    <w:p>
      <w:pPr>
        <w:spacing w:after="280"/>
      </w:pPr>
      <w:r>
        <w:rPr>
          <w:b/>
        </w:rPr>
        <w:t xml:space="preserve">Issue No. 1266 opened by AHarouni on 2023-01-27 at 23:11:06    Type: </w:t>
      </w:r>
    </w:p>
    <w:p>
      <w:pPr>
        <w:spacing w:after="320"/>
      </w:pPr>
      <w:r>
        <w:t>**Describe the bug** I use Restored transform to invert the space</w:t>
        <w:br/>
        <w:t>resolution, however it fails to restore the orientation changed with any</w:t>
        <w:br/>
        <w:t>of the `Orientationd(keys="image", axcodes="RAS"),`</w:t>
        <w:br/>
        <w:br/>
        <w:t>**To Reproduce** add this transform to spleen model in the pretranforms</w:t>
        <w:br/>
        <w:t>`Orientationd(keys="image", axcodes="RAS"),`</w:t>
        <w:br/>
        <w:br/>
        <w:t>and in the post transform `Restored(keys="pred", ref_image="image"),`</w:t>
        <w:br/>
        <w:br/>
        <w:t>you would see that the segmentation is wrong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Bugs &amp; Fixes &amp; Misc for 0.7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unable to use inverse_transforms in infers</w:t>
      </w:r>
    </w:p>
    <w:p>
      <w:pPr>
        <w:spacing w:after="280"/>
      </w:pPr>
      <w:r>
        <w:rPr>
          <w:b/>
        </w:rPr>
        <w:t xml:space="preserve">Issue No. 1265 opened by AHarouni on 2023-01-27 at 23:07:03    Type: </w:t>
      </w:r>
    </w:p>
    <w:p>
      <w:pPr>
        <w:spacing w:after="320"/>
      </w:pPr>
      <w:r>
        <w:t>Can\'t add any code to inverse_transforms gives error</w:t>
        <w:br/>
        <w:br/>
        <w:t xml:space="preserve">    class MySegmentation(BasicInferTask): </w:t>
        <w:br/>
        <w:t xml:space="preserve">    ....    </w:t>
        <w:br/>
        <w:t xml:space="preserve">    def inverse_transforms(self, data=None) -&gt; Union[None, Sequence[Callable]]:</w:t>
        <w:br/>
        <w:t xml:space="preserve">    return [</w:t>
        <w:br/>
        <w:t xml:space="preserve">    RestoreOrientationd(keys="pred", ref_image="image")</w:t>
        <w:br/>
        <w:t xml:space="preserve">    ]</w:t>
        <w:br/>
        <w:br/>
        <w:t>gives error</w:t>
        <w:br/>
        <w:br/>
        <w:t xml:space="preserve">     File "/MONAILabel/monailabel/tasks/infer/basic_infer.py", line 306, in __call__</w:t>
        <w:br/>
        <w:t xml:space="preserve">        data = self.run_invert_transforms(data, pre_transforms, self.inverse_transforms(data))</w:t>
        <w:br/>
        <w:t xml:space="preserve">      File "/MONAILabel/monailabel/tasks/infer/basic_infer.py", line 397, in run_invert_transforms</w:t>
        <w:br/>
        <w:t xml:space="preserve">        transforms = [pre_transforms[n if isinstance(n, str) else n.__name__] for n in names]</w:t>
        <w:br/>
        <w:t xml:space="preserve">      File "/MONAILabel/monailabel/tasks/infer/basic_infer.py", line 397, in &lt;listcomp&gt;</w:t>
        <w:br/>
        <w:t xml:space="preserve">        transforms = [pre_transforms[n if isinstance(n, str) else n.__name__] for n in names]</w:t>
        <w:br/>
        <w:t xml:space="preserve">    AttributeError: 'Orientationd' object has no attribute '__name__'</w:t>
        <w:br/>
        <w:br/>
        <w:t>the only way I can get it to work is to create a fake class and add</w:t>
        <w:br/>
        <w:t>attribute **name** as</w:t>
        <w:br/>
        <w:br/>
        <w:t xml:space="preserve">        def inverse_transforms(self, data=None) -&gt; Union[None, Sequence[Callable]]:</w:t>
        <w:br/>
        <w:t xml:space="preserve">            class CodeHack:</w:t>
        <w:br/>
        <w:t xml:space="preserve">                pass</w:t>
        <w:br/>
        <w:t xml:space="preserve">            codehack = CodeHack()  # Create an empty employee record</w:t>
        <w:br/>
        <w:t xml:space="preserve">            codehack.__name__ = 7</w:t>
        <w:br/>
        <w:br/>
        <w:t xml:space="preserve">            return [codehack]</w:t>
        <w:br/>
        <w:br/>
        <w:t>this would invert the transform number 7 without any errors.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Bugs &amp; Fixes &amp; Misc for 0.7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Evaluate options to minimize MONAILabel start on windows and ubuntu</w:t>
      </w:r>
    </w:p>
    <w:p>
      <w:pPr>
        <w:spacing w:after="280"/>
      </w:pPr>
      <w:r>
        <w:rPr>
          <w:b/>
        </w:rPr>
        <w:t xml:space="preserve">Issue No. 1263 opened by SachidanandAlle on 2023-01-24 at 00:07:43    Type: </w:t>
      </w:r>
    </w:p>
    <w:p>
      <w:pPr>
        <w:spacing w:after="320"/>
      </w:pPr>
      <w:r>
        <w:t>scripts, ui etc.. find and evaluate possible solutions in the industry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UI Installer/Setup package for MONAI Label (windows, ubuntu) [P1]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Showcase OHIF + MONAILabel with user auth support</w:t>
      </w:r>
    </w:p>
    <w:p>
      <w:pPr>
        <w:spacing w:after="280"/>
      </w:pPr>
      <w:r>
        <w:rPr>
          <w:b/>
        </w:rPr>
        <w:t xml:space="preserve">Issue No. 1261 opened by SachidanandAlle on 2023-01-24 at 00:04:34    Type: </w:t>
      </w:r>
    </w:p>
    <w:p>
      <w:pPr>
        <w:spacing w:after="320"/>
      </w:pPr>
      <w:r>
        <w:t>e2e integration with user support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Client (3DSlicer, OHIF, QuPath etc..) user authenticated [P1]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Pytorch, Ignite, Monai -&gt; Monai Label Tutorial</w:t>
      </w:r>
    </w:p>
    <w:p>
      <w:pPr>
        <w:spacing w:after="280"/>
      </w:pPr>
      <w:r>
        <w:rPr>
          <w:b/>
        </w:rPr>
        <w:t>Issue No. 1195 opened by danieltudosiu on 2022-12-09 at 12:20:47    Type: og</w:t>
      </w:r>
    </w:p>
    <w:p>
      <w:pPr>
        <w:spacing w:after="320"/>
      </w:pPr>
      <w:r>
        <w:t>**Is your feature request related to a problem? Please describe.** Due</w:t>
        <w:br/>
        <w:t>to the complexities required by the creation of interfaces for the</w:t>
        <w:br/>
        <w:t>backend and frontend to interact the \"information\" flow within MONAI</w:t>
        <w:br/>
        <w:t>Label is heavily offuscated and hard to comprehend for development.</w:t>
        <w:br/>
        <w:br/>
        <w:t>**Describe the solution you\'d like** Create the following four</w:t>
        <w:br/>
        <w:t>animations/figures:</w:t>
        <w:br/>
        <w:br/>
        <w:t>-   An UML-like figure of MONAI Label that is specific for the backend</w:t>
        <w:br/>
        <w:t xml:space="preserve">    to complement the existing REST API one.</w:t>
        <w:br/>
        <w:t>-   Three transition animations that exemplify how you move from X to</w:t>
        <w:br/>
        <w:t xml:space="preserve">    MONAI Label, where X is:</w:t>
        <w:br/>
        <w:t xml:space="preserve">    -   Pure Pytorch</w:t>
        <w:br/>
        <w:t xml:space="preserve">    -   Ignite</w:t>
        <w:br/>
        <w:t xml:space="preserve">    -   MONAI</w:t>
        <w:br/>
        <w:br/>
        <w:t>The last point is inspired by the [PyTorch Lighting</w:t>
        <w:br/>
        <w:t>animation](https://www.pytorchlightning.ai/#:~:text=optimizer.zero_grad())</w:t>
        <w:br/>
        <w:t>which conveys a lot of information in a very succinct way.</w:t>
        <w:br/>
        <w:br/>
        <w:t>**Additional context** This came to be after I had explained MONAI Label</w:t>
        <w:br/>
        <w:t>to \@MichelaA and a while ago Ignite to \@diazandr3s. This would</w:t>
        <w:br/>
        <w:t>facilitate a faster and better understanding of MONAI Label and</w:t>
        <w:br/>
        <w:t>hopefully as a side-effect less issue.</w:t>
        <w:br/>
        <w:br/>
        <w:t>Furthermore, this falls in line with the style of tutorials that are</w:t>
        <w:br/>
        <w:t>available in MONAI Core and it would be highly useful due to the fact</w:t>
        <w:br/>
        <w:t>that MONAI Label borrows design from PyTorch Lighting ultimately merging</w:t>
        <w:br/>
        <w:t>two very different APIs together which leads to a steep learning curve.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danieltudosiu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0.5 threshold used in multi-label deepedit</w:t>
      </w:r>
    </w:p>
    <w:p>
      <w:pPr>
        <w:spacing w:after="280"/>
      </w:pPr>
      <w:r>
        <w:rPr>
          <w:b/>
        </w:rPr>
        <w:t>Issue No. 1181 opened by danieltudosiu on 2022-12-05 at 18:28:39    Type: og</w:t>
      </w:r>
    </w:p>
    <w:p>
      <w:pPr>
        <w:spacing w:after="320"/>
      </w:pPr>
      <w:r>
        <w:t>**Describe the bug** In the codebase</w:t>
        <w:br/>
        <w:t>([here](https://github.com/Project-MONAI/MONAI/blob/dev/monai/apps/deepedit/transforms.py#L456),</w:t>
        <w:br/>
        <w:t>[here](https://github.com/Project-MONAI/MONAI/blob/dev/monai/apps/deepedit/transforms.py#L540)</w:t>
        <w:br/>
        <w:t>and</w:t>
        <w:br/>
        <w:t>[here](https://github.com/Project-MONAI/MONAI/blob/dev/monai/apps/deepedit/transforms.py#L770))</w:t>
        <w:br/>
        <w:t>the threshold of 0.5 is used disregarding the number of labels.</w:t>
        <w:br/>
        <w:br/>
        <w:t>**Expected behavior** The threshold should be 1/(len(labels)-1). Such</w:t>
        <w:br/>
        <w:t>that for a 3-class problem (besides background) the threshold is 0.33.</w:t>
        <w:br/>
        <w:br/>
        <w:t>At the moment we are asking the models to be extra sure of the labels</w:t>
        <w:br/>
        <w:t>before considering them right. This might be useful but is not</w:t>
        <w:br/>
        <w:t>explicitly implemented and is worse and worse the more classes there</w:t>
        <w:br/>
        <w:t>are.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danieltudosiu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Decouple Image Signal and Guidance Signal</w:t>
      </w:r>
    </w:p>
    <w:p>
      <w:pPr>
        <w:spacing w:after="280"/>
      </w:pPr>
      <w:r>
        <w:rPr>
          <w:b/>
        </w:rPr>
        <w:t>Issue No. 1173 opened by danieltudosiu on 2022-12-04 at 19:11:11    Type: og</w:t>
      </w:r>
    </w:p>
    <w:p>
      <w:pPr>
        <w:spacing w:after="320"/>
      </w:pPr>
      <w:r>
        <w:t>**Is your feature request related to a problem? Please describe.** At</w:t>
        <w:br/>
        <w:t>the moment there is no straightforward way to decouple the Image Signal</w:t>
        <w:br/>
        <w:t>and Guidance Signal from the DeepEdit (and I assume the rest of the</w:t>
        <w:br/>
        <w:t>library).</w:t>
        <w:br/>
        <w:br/>
        <w:t>The problem stems from the usage of the base SupervisedTrainer and</w:t>
        <w:br/>
        <w:t>bypassing its limitations via a new iteration method that internally</w:t>
        <w:br/>
        <w:t>calls the default iteration function.</w:t>
        <w:br/>
        <w:br/>
        <w:t>**Describe the solution you\'d like** I think DeepEdit should</w:t>
        <w:br/>
        <w:t>incorporate the</w:t>
        <w:br/>
        <w:t>[Interaction](https://github.com/Project-MONAI/MONAILabel/blob/f44be201f9800a6db279a3f26684573db3827ee0/monailabel/deepedit/interaction.py#L23)</w:t>
        <w:br/>
        <w:t>logic into a new Trainer that allows the same flexibility with added</w:t>
        <w:br/>
        <w:t>ones such as specialised prepare_batch for both the internal loop as the</w:t>
        <w:br/>
        <w:t>external loop.</w:t>
        <w:br/>
        <w:br/>
        <w:t>Furthermore, there is no default Key for the Signal similar to</w:t>
        <w:br/>
        <w:t>[GanKeys](https://github.com/Project-MONAI/MONAI/blob/4deb76571e5b702d134317359db57d902fcec6a4/monai/utils/enums.py#L311)</w:t>
        <w:br/>
        <w:t>or</w:t>
        <w:br/>
        <w:t>[AdversarialKeys](https://github.com/Project-MONAI/GenerativeModels/blob/main/generative/utils/enums.py#L25).</w:t>
        <w:br/>
        <w:br/>
        <w:t>Lastly, currently, DeepEdit development is hindered by using the default</w:t>
        <w:br/>
        <w:t>prepare_batch that does not take into account the existence of Guidance</w:t>
        <w:br/>
        <w:t>Signal and its usage in specialised blocks such as:</w:t>
        <w:br/>
        <w:br/>
        <w:t>-   [Bi-Directional Seed Attention</w:t>
        <w:br/>
        <w:t xml:space="preserve">    Module](https://ieeexplore.ieee.org/document/9178957).</w:t>
        <w:br/>
        <w:t>-   [Hint Fusion Block/Interaction Guided Gating</w:t>
        <w:br/>
        <w:t xml:space="preserve">    Network](https://link.springer.com/chapter/10.1007/978-3-031-16437-8_65)</w:t>
        <w:br/>
        <w:t>-   [Inception-Atrous-Collation](https://ieeexplore.ieee.org/document/9892573)</w:t>
        <w:br/>
        <w:t>-   Cross-Attention in Transformer based networks (Swin U-NETR, U-NETR)</w:t>
        <w:br/>
        <w:br/>
        <w:t>**Additional context** Currently trying to improve the click ingestion</w:t>
        <w:br/>
        <w:t>of MONAI Label together with Self-Supervised Learning.</w:t>
        <w:br/>
        <w:br/>
        <w:t>Edit: Added more examples of recent techniques requiring the decoupling</w:t>
        <w:br/>
        <w:t>of signals. Edit 2: Added details about the lack of keys.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danieltudosiu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RuntimeError when "brats_mri_segmentation_v0.2.1" from monaibundle is used.</w:t>
      </w:r>
    </w:p>
    <w:p>
      <w:pPr>
        <w:spacing w:after="280"/>
      </w:pPr>
      <w:r>
        <w:rPr>
          <w:b/>
        </w:rPr>
        <w:t>Issue No. 1051 opened by PranayBolloju on 2022-10-07 at 12:52:05  Type: None</w:t>
      </w:r>
    </w:p>
    <w:p>
      <w:pPr>
        <w:spacing w:after="320"/>
      </w:pPr>
      <w:r>
        <w:t>**Describe the bug** MONAI Label server is giving the following error</w:t>
        <w:br/>
        <w:t>when \"brats_mri_segmentation_v0.2.1\" is used for brain tumor</w:t>
        <w:br/>
        <w:t>segmentation.</w:t>
        <w:br/>
        <w:br/>
        <w:t>**RuntimeError: Given groups=1, weight of size \[16, 4, 3, 3, 3\],</w:t>
        <w:br/>
        <w:t>expected input\[1, 240, 240, 240, 160\] to have 4 channels, but got 240</w:t>
        <w:br/>
        <w:t>channels instead**</w:t>
        <w:br/>
        <w:br/>
        <w:t>**To Reproduce** Steps to reproduce the behavior:</w:t>
        <w:br/>
        <w:br/>
        <w:t>1.  pip install monailabel</w:t>
        <w:br/>
        <w:t>2.  monailabel apps \--download \--name monaibundle \--output apps</w:t>
        <w:br/>
        <w:t>3.  monailabel datasets \--download \--name Task01_BrainTumour \--output</w:t>
        <w:br/>
        <w:t xml:space="preserve">    datasets</w:t>
        <w:br/>
        <w:t>4.  monailabel start_server \--app apps/monaibundle \--studies</w:t>
        <w:br/>
        <w:t xml:space="preserve">    datasets/Task01_BrainTumour/imagesTr \--conf models</w:t>
        <w:br/>
        <w:t xml:space="preserve">    brats_mri_segmentation_v0.2.1</w:t>
        <w:br/>
        <w:t>5.  Run the model in 3D slicer with any image from the dataset.</w:t>
        <w:br/>
        <w:br/>
        <w:t>**Expected behavior** Segmentation should be displayed in 3D slicer.</w:t>
        <w:br/>
        <w:br/>
        <w:t>**Screenshots**</w:t>
        <w:br/>
        <w:t>![image](https://user-images.githubusercontent.com/98535359/194555949-b930809d-3f43-4e08-a3c5-781fff39a85b.png)</w:t>
        <w:br/>
        <w:t>![image](https://user-images.githubusercontent.com/98535359/194556418-9365d26d-24e5-4e88-a8ae-cd9080261dc3.png)</w:t>
        <w:br/>
        <w:br/>
        <w:t>**Environment**</w:t>
        <w:br/>
        <w:br/>
        <w:t>Ensuring you use the relevant python executable, please paste the output</w:t>
        <w:br/>
        <w:t>of:</w:t>
        <w:br/>
        <w:br/>
        <w:t xml:space="preserve">    python -c 'import monai; monai.config.print_debug_info()'</w:t>
        <w:br/>
        <w:br/>
        <w:t># ================================ Printing MONAI config\... {#-printing-monai-config}</w:t>
        <w:br/>
        <w:br/>
        <w:t>MONAI version: 1.0.0 Numpy version: 1.22.4 Pytorch version: 1.12.1+cpu</w:t>
        <w:br/>
        <w:t>MONAI flags: HAS_EXT = False, USE_COMPILED = False, USE_META_DICT =</w:t>
        <w:br/>
        <w:t>False MONAI rev id: 170093375ce29267e45681fcec09dfa856e1d7e7 MONAI</w:t>
        <w:br/>
        <w:t>**file**:</w:t>
        <w:br/>
        <w:t>C:\\Users\\Admin\\AppData\\Local\\Programs\\Python\\Python39\\lib\\site-packages\\monai\_*init*\_.py</w:t>
        <w:br/>
        <w:br/>
        <w:t>Optional dependencies: Pytorch Ignite version: 0.4.10 Nibabel version:</w:t>
        <w:br/>
        <w:t>4.0.2 scikit-image version: 0.19.3 Pillow version: 9.2.0 Tensorboard</w:t>
        <w:br/>
        <w:t>version: 2.10.0 gdown version: 4.5.1 TorchVision version: 0.13.1+cpu</w:t>
        <w:br/>
        <w:t>tqdm version: 4.64.0 lmdb version: 1.3.0 psutil version: 5.9.1 pandas</w:t>
        <w:br/>
        <w:t>version: 1.4.3 einops version: 0.4.1 transformers version: NOT INSTALLED</w:t>
        <w:br/>
        <w:t>or UNKNOWN VERSION. mlflow version: NOT INSTALLED or UNKNOWN VERSION.</w:t>
        <w:br/>
        <w:t>pynrrd version: 0.4.3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Video Annotation with MONAI Label - CVAT support</w:t>
      </w:r>
    </w:p>
    <w:p>
      <w:pPr>
        <w:spacing w:after="280"/>
      </w:pPr>
      <w:r>
        <w:rPr>
          <w:b/>
        </w:rPr>
        <w:t>Issue No. 1002 opened by tangy5 on 2022-09-19 at 03:19:18    Type: og</w:t>
      </w:r>
    </w:p>
    <w:p>
      <w:pPr>
        <w:spacing w:after="320"/>
      </w:pPr>
      <w:r>
        <w:t>Current endoscopy app annotation works with frame, the scoring method</w:t>
        <w:br/>
        <w:t>recommends 2D images for task. This issue discusses the integration of</w:t>
        <w:br/>
        <w:t>video annotation with current tooltracking and deid models.</w:t>
        <w:br/>
        <w:br/>
        <w:t>Endoscopy APP Video Annotation logic:</w:t>
        <w:br/>
        <w:br/>
        <w:t>1.  MONAI Label starts studies with endoscopy videos, avi, mp4 format.</w:t>
        <w:br/>
        <w:t>2.  The MONAI Label server solves video frames as input and predict</w:t>
        <w:br/>
        <w:t xml:space="preserve">    scores for each frame.</w:t>
        <w:br/>
        <w:t>3.  Video-based scorning module calculates the metric.</w:t>
        <w:br/>
        <w:t>4.  MONAI Label server push suggested videos (avi, mp4) to CVAT based on</w:t>
        <w:br/>
        <w:t xml:space="preserve">    metric.</w:t>
        <w:br/>
        <w:t>5.  Users annotate video frames on CVAT. Mark complete until all frames</w:t>
        <w:br/>
        <w:t xml:space="preserve">    in video are annotated.</w:t>
        <w:br/>
        <w:t>6.  MONAI Label server periodically query if there are finished tasks.</w:t>
        <w:br/>
        <w:t>7.  MONAI Label server train/fine-tune model with new annotated video</w:t>
        <w:br/>
        <w:t xml:space="preserve">    frames.</w:t>
        <w:br/>
        <w:t>8.  MONAI Label server predict scores for video frames, and loop</w:t>
        <w:br/>
        <w:t xml:space="preserve">    processing for active learning Step 2 -- Step 8</w:t>
        <w:br/>
        <w:br/>
        <w:t>Development steps:</w:t>
        <w:br/>
        <w:br/>
        <w:t>-   ☒</w:t>
        <w:br/>
        <w:t xml:space="preserve">    1.  Prepare endoscopy sample videos, and dataset.</w:t>
        <w:br/>
        <w:t>-   ☒</w:t>
        <w:br/>
        <w:t xml:space="preserve">    2.  Create video reader and image loader with videos for</w:t>
        <w:br/>
        <w:t xml:space="preserve">        tooltracking, deid function modules.</w:t>
        <w:br/>
        <w:t>-   ☒</w:t>
        <w:br/>
        <w:t xml:space="preserve">    3.  Create a scoring method based on videos, instead of 2D image.</w:t>
        <w:br/>
        <w:t>-   ☐</w:t>
        <w:br/>
        <w:t xml:space="preserve">    4.  Push/transfer suggested video from MONAI label to CVAT</w:t>
        <w:br/>
        <w:t>-   ☒</w:t>
        <w:br/>
        <w:t xml:space="preserve">    5.  MONAI Label query module on periodically check whether videos</w:t>
        <w:br/>
        <w:t xml:space="preserve">        are annotated.</w:t>
        <w:br/>
        <w:t>-   ☒</w:t>
        <w:br/>
        <w:t xml:space="preserve">    6.  Datastore communicating video and video labels between MONAI</w:t>
        <w:br/>
        <w:t xml:space="preserve">        Label and CVAT.</w:t>
        <w:br/>
        <w:t>-   ☒</w:t>
        <w:br/>
        <w:t xml:space="preserve">    7.  Check whether active learning loops compatible with videos.</w:t>
        <w:br/>
        <w:br/>
        <w:t>Video annotation and active learning workflow based on prior frame</w:t>
        <w:br/>
        <w:t>integration.</w:t>
        <w:br/>
        <w:t>![method](https://user-images.githubusercontent.com/58751975/190944420-4c20399f-d2c3-4eff-a876-4821166c5890.jpg)</w:t>
        <w:br/>
        <w:br/>
        <w:t>\@SachidanandAlle \@Nic-Ma Correct me if there are any thoughts. CVAT</w:t>
        <w:br/>
        <w:t>can only send frame requests to functions. We need to process the video</w:t>
        <w:br/>
        <w:t>loader at model data loader, and a video-based scoring method.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Develop/Integrate C++ Client library</w:t>
      </w:r>
    </w:p>
    <w:p>
      <w:pPr>
        <w:spacing w:after="280"/>
      </w:pPr>
      <w:r>
        <w:rPr>
          <w:b/>
        </w:rPr>
        <w:t>Issue No. 910 opened by SachidanandAlle on 2022-08-04 at 16:42:44    Type: og</w:t>
      </w:r>
    </w:p>
    <w:p>
      <w:pPr>
        <w:spacing w:after="320"/>
      </w:pPr>
      <w:r>
        <w:t>It could be from PAIR or can be new all together. Objective is to</w:t>
        <w:br/>
        <w:t>develop C++ client that can be used in tools like PAIR, MITKWorkbench,</w:t>
        <w:br/>
        <w:t>ITK Snap etc.. to invoke MONAILabel APIs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Evaulate C++ Client developed by PAIR</w:t>
      </w:r>
    </w:p>
    <w:p>
      <w:pPr>
        <w:spacing w:after="280"/>
      </w:pPr>
      <w:r>
        <w:rPr>
          <w:b/>
        </w:rPr>
        <w:t>Issue No. 909 opened by SachidanandAlle on 2022-08-04 at 16:40:50    Type: og</w:t>
      </w:r>
    </w:p>
    <w:p>
      <w:pPr>
        <w:spacing w:after="320"/>
      </w:pP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Caching of volumes to GPU during training of deepedit (radiology app)</w:t>
      </w:r>
    </w:p>
    <w:p>
      <w:pPr>
        <w:spacing w:after="280"/>
      </w:pPr>
      <w:r>
        <w:rPr>
          <w:b/>
        </w:rPr>
        <w:t>Issue No. 874 opened by nvahmadi on 2022-07-14 at 15:41:09    Type: og</w:t>
      </w:r>
    </w:p>
    <w:p>
      <w:pPr>
        <w:spacing w:after="320"/>
      </w:pPr>
      <w:r>
        <w:t>Currently, it is not possible to cache data to GPU during training of</w:t>
        <w:br/>
        <w:t>deepedit, to accelerate training as described in the [Fast Training</w:t>
        <w:br/>
        <w:t>Tutorial](https://github.com/Project-MONAI/tutorials/blob/main/acceleration/fast_training_tutorial.ipynb)</w:t>
        <w:br/>
        <w:t>from MONAI-Core.</w:t>
        <w:br/>
        <w:br/>
        <w:t>This idea was already mentioned in PR #485, which already implemented</w:t>
        <w:br/>
        <w:t>other acceleration techniques (e.g. DiceCE Loss, Novograd optimizer,</w:t>
        <w:br/>
        <w:t>ThreadDataLoader).</w:t>
        <w:br/>
        <w:br/>
        <w:t>I tried putting the two transforms `ToTensord()` and `ToDeviced()`</w:t>
        <w:br/>
        <w:t>before the first Randomized transform, but that throws an error that a</w:t>
        <w:br/>
        <w:t>torch tensor cannot be cast to a numpy tensor (the error is thrown in</w:t>
        <w:br/>
        <w:t>the transform `AddInitialSeedPointMissingLabelsd()`).</w:t>
        <w:br/>
        <w:br/>
        <w:t>Looking into the deepedit training transforms, the reason for the above</w:t>
        <w:br/>
        <w:t>error is probably the computation of a chamfer distance function using</w:t>
        <w:br/>
        <w:t>scipy\'s `distance_transform_cdt`. I saw in the MONAI-Core discussion</w:t>
        <w:br/>
        <w:t>[#1332](https://github.com/Project-MONAI/MONAI/issues/1332) that</w:t>
        <w:br/>
        <w:t>\@tvercaut notified us about their recent work</w:t>
        <w:br/>
        <w:t>[FastGeodis](https://github.com/masadcv/FastGeodis), which allows for</w:t>
        <w:br/>
        <w:t>fast computation of Euclidean/Geodesic distance functions based on cuda</w:t>
        <w:br/>
        <w:t>(torch-compatible!).</w:t>
        <w:br/>
        <w:br/>
        <w:t>It would be great to revisit the idea of PR #485 and offer caching of</w:t>
        <w:br/>
        <w:t>images to GPU during training. My simple attempt above is not</w:t>
        <w:br/>
        <w:t>sufficient: apart from having to make</w:t>
        <w:br/>
        <w:t>`AddInitialSeedPointMissingLabelsd()` torch-based, the Multi-GPU</w:t>
        <w:br/>
        <w:t>scenario requires distributed caching across GPUs - I am not sure where</w:t>
        <w:br/>
        <w:t>in the MONAI-Label code this would go.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diazandr3s, tangy5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Add monitoring metrics based on prometheus</w:t>
      </w:r>
    </w:p>
    <w:p>
      <w:pPr>
        <w:spacing w:after="280"/>
      </w:pPr>
      <w:r>
        <w:rPr>
          <w:b/>
        </w:rPr>
        <w:t>Issue No. 803 opened by SachidanandAlle on 2022-05-24 at 19:14:54    Type: og</w:t>
      </w:r>
    </w:p>
    <w:p>
      <w:pPr>
        <w:spacing w:after="320"/>
      </w:pPr>
      <w:r>
        <w:t>&lt;https://prometheus.io/&gt;</w:t>
        <w:br/>
        <w:br/>
        <w:t>X axis</w:t>
        <w:br/>
        <w:br/>
        <w:t>-   Track latency per request</w:t>
        <w:br/>
        <w:t>-   Track latency per model</w:t>
        <w:br/>
        <w:br/>
        <w:t>Y axis</w:t>
        <w:br/>
        <w:br/>
        <w:t>-   Capture latencies for pre/post, infer, write</w:t>
        <w:br/>
        <w:t>-   Capture latencies for each transform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Feature request: Support multiple annotations on the same image instance</w:t>
      </w:r>
    </w:p>
    <w:p>
      <w:pPr>
        <w:spacing w:after="280"/>
      </w:pPr>
      <w:r>
        <w:rPr>
          <w:b/>
        </w:rPr>
        <w:t>Issue No. 787 opened by jlvahldiek on 2022-05-16 at 14:29:18    Type: cement</w:t>
      </w:r>
    </w:p>
    <w:p>
      <w:pPr>
        <w:spacing w:after="320"/>
      </w:pPr>
      <w:r>
        <w:t>To create high-quality datasets, it is necessary to have the same image</w:t>
        <w:br/>
        <w:t>annotated multiple times by different people (e.g. double or triple</w:t>
        <w:br/>
        <w:t>segmentations). At the moment there is no interface for this in</w:t>
        <w:br/>
        <w:t>MONAILabel.</w:t>
        <w:br/>
        <w:br/>
        <w:t>My team could also contribute to this, but I am not sure what is the</w:t>
        <w:br/>
        <w:t>best way to implement this feature. Certainly some changes need to be</w:t>
        <w:br/>
        <w:t>made to the datastore, filter functions and plugins. Also some sort of</w:t>
        <w:br/>
        <w:t>user management is then necessary.</w:t>
        <w:br/>
        <w:br/>
        <w:t>Currently, for multiple annotations, we use a workaround with multiple</w:t>
        <w:br/>
        <w:t>instances of MONAILabel sharing the same app. Each instance is then used</w:t>
        <w:br/>
        <w:t>by a different annotator. Later, the data must then be merged in a</w:t>
        <w:br/>
        <w:t>cumbersome way.</w:t>
        <w:br/>
        <w:br/>
        <w:t>I would prefer that this functionality be integrated into MONAILabel in</w:t>
        <w:br/>
        <w:t>a bundled way. I am relatively sure that other teams will need this</w:t>
        <w:br/>
        <w:t>feature as well (@LilianaCaldeira, \@dtruhn, \@kbressem).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OHIF support for multi-label scribbles</w:t>
      </w:r>
    </w:p>
    <w:p>
      <w:pPr>
        <w:spacing w:after="280"/>
      </w:pPr>
      <w:r>
        <w:rPr>
          <w:b/>
        </w:rPr>
        <w:t>Issue No. 756 opened by masadcv on 2022-04-24 at 23:27:49    Type: og</w:t>
      </w:r>
    </w:p>
    <w:p>
      <w:pPr>
        <w:spacing w:after="320"/>
      </w:pPr>
      <w:r>
        <w:t>Recent updates added multi-label scribbles support to monai label and</w:t>
        <w:br/>
        <w:t>slicer. To have feature parity with OHIF, similar updates are needed to</w:t>
        <w:br/>
        <w:t>make scribbles work with recent changes.</w:t>
        <w:br/>
        <w:br/>
        <w:t>This involves (and is not limited to) the following steps:</w:t>
        <w:br/>
        <w:br/>
        <w:t>-   Add support in OHIF to work on specific labels within multi-label</w:t>
        <w:br/>
        <w:t xml:space="preserve">    setting</w:t>
        <w:br/>
        <w:t>-   Add support in OHIF to communicate segmentation labels metadata</w:t>
        <w:br/>
        <w:t xml:space="preserve">    (similar to how its done currently in 3D Slicer plugin)</w:t>
        <w:br/>
        <w:t>-   Properly update/populate segmentation labels in OHIF, given output</w:t>
        <w:br/>
        <w:t xml:space="preserve">    from a scribbles flow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masadcv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Use standard terminology to define content of a segment</w:t>
      </w:r>
    </w:p>
    <w:p>
      <w:pPr>
        <w:spacing w:after="280"/>
      </w:pPr>
      <w:r>
        <w:rPr>
          <w:b/>
        </w:rPr>
        <w:t>Issue No. 724 opened by lassoan on 2022-04-04 at 19:03:46    Type: cement</w:t>
      </w:r>
    </w:p>
    <w:p>
      <w:pPr>
        <w:spacing w:after="320"/>
      </w:pPr>
      <w:r>
        <w:t>Specifying meaning of segment by label values or names is very limited</w:t>
        <w:br/>
        <w:t>and fragile. It is practically impossible to use consistent label values</w:t>
        <w:br/>
        <w:t>when the same data sets are used for multiple projects, usage of label</w:t>
        <w:br/>
        <w:t>names are too error-prone (due to spelling mistakes or differences in</w:t>
        <w:br/>
        <w:t>spelling), and meaning of labels names are often not well defined.</w:t>
        <w:br/>
        <w:br/>
        <w:t>I would recommend identifying segments using a universally applicable</w:t>
        <w:br/>
        <w:t>standard terminology.</w:t>
        <w:br/>
        <w:br/>
        <w:t>Since DICOM has to be supported anyway and DICOM terminology</w:t>
        <w:br/>
        <w:t>specification is so generic yet fairly minimal, it could be a good</w:t>
        <w:br/>
        <w:t>choice in MONAILabel (and in general in MONAI).</w:t>
        <w:br/>
        <w:br/>
        <w:t>A short summary of how DICOM specifies a segment:</w:t>
        <w:br/>
        <w:br/>
        <w:t>You need to specify a `category` and a `type` at a minimum. For example</w:t>
        <w:br/>
        <w:t>a tumor is defined as `Morphologically Altered Structure/Mass`. Or,</w:t>
        <w:br/>
        <w:t>liver is defined as `Tissue/Liver`. You can have a few more optional</w:t>
        <w:br/>
        <w:t>values, the complete list is this:</w:t>
        <w:br/>
        <w:br/>
        <w:t xml:space="preserve">  Name                       Required   Examples</w:t>
        <w:br/>
        <w:t xml:space="preserve">  -------------------------- ---------- ---------------</w:t>
        <w:br/>
        <w:t xml:space="preserve">  category                   Y          Tissue</w:t>
        <w:br/>
        <w:t xml:space="preserve">  type                       Y          Mass, Liver</w:t>
        <w:br/>
        <w:t xml:space="preserve">  type modifier              N          Left,Right</w:t>
        <w:br/>
        <w:t xml:space="preserve">  anatomic region            N          Kidney, Liver</w:t>
        <w:br/>
        <w:t xml:space="preserve">  anatomic region modifier   N          Left, Right</w:t>
        <w:br/>
        <w:br/>
        <w:t>These values are not just stored as user-defined strings, because then</w:t>
        <w:br/>
        <w:t>you would need to define the exact meaning of that name, translations to</w:t>
        <w:br/>
        <w:t>different languages, etc., which would be a lot of work. Instead,</w:t>
        <w:br/>
        <w:t>existing standard terminologies (collection of terms with well-defined</w:t>
        <w:br/>
        <w:t>meaning) can be leveraged, such as</w:t>
        <w:br/>
        <w:t>[`SNOMED CT`](https://www.nlm.nih.gov/healthit/snomedct/snomed_overview.html)</w:t>
        <w:br/>
        <w:t>for clinical terms, or</w:t>
        <w:br/>
        <w:t>[`TA2`](https://en.wikipedia.org/wiki/Terminologia_Anatomica)</w:t>
        <w:br/>
        <w:t>terminologia anatomica for anatomical terms. So the idea is to just use</w:t>
        <w:br/>
        <w:t>these existing terms by specifying the name of the terminology and the</w:t>
        <w:br/>
        <w:t>code value according to that terminology. The end result is that you</w:t>
        <w:br/>
        <w:t>store each value as 3 strings:</w:t>
        <w:br/>
        <w:br/>
        <w:t>-   `coding scheme designator`: defines the terminology, for example</w:t>
        <w:br/>
        <w:t xml:space="preserve">    `SCT` (SNOMED CT)</w:t>
        <w:br/>
        <w:t>-   `code value`: code value in the chosen terminology, for example</w:t>
        <w:br/>
        <w:t xml:space="preserve">    `4147007`</w:t>
        <w:br/>
        <w:t>-   `code meaning`: this is optional, for convenience only, a</w:t>
        <w:br/>
        <w:t xml:space="preserve">    displayable human-readable string that can be displayed, for example</w:t>
        <w:br/>
        <w:t xml:space="preserve">    `Mass`</w:t>
        <w:br/>
        <w:br/>
        <w:t>Slicer already uses this approach, user can choose from standard terms</w:t>
        <w:br/>
        <w:t>by a few clicks, and the chosen term is saved in to the segmentation</w:t>
        <w:br/>
        <w:t>file.</w:t>
        <w:br/>
        <w:br/>
        <w:t>&lt;https://github.com/Slicer/Slicer/releases/download/docs-resources/terminology_selector_advanced.png&gt;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Out of source default saving</w:t>
      </w:r>
    </w:p>
    <w:p>
      <w:pPr>
        <w:spacing w:after="280"/>
      </w:pPr>
      <w:r>
        <w:rPr>
          <w:b/>
        </w:rPr>
        <w:t>Issue No. 614 opened by rijobro on 2022-02-04 at 17:55:33    Type: cement</w:t>
      </w:r>
    </w:p>
    <w:p>
      <w:pPr>
        <w:spacing w:after="320"/>
      </w:pPr>
      <w:r>
        <w:t>Apologies for all of the different issues.</w:t>
        <w:br/>
        <w:br/>
        <w:t>I would love to see the default save locations be outside of both the</w:t>
        <w:br/>
        <w:t>`--studies` and `--app` folders. If I use the same app for two different</w:t>
        <w:br/>
        <w:t>runs (with different data, for example), then using the default</w:t>
        <w:br/>
        <w:t>parameters, they will overwrite each other (each will save the</w:t>
        <w:br/>
        <w:t>`train_stats.json` in the same location).</w:t>
        <w:br/>
        <w:br/>
        <w:t>I feel it would be cleaner if the user were obliged to supply an</w:t>
        <w:br/>
        <w:t>`--output` argument and store all input in there. This would keep both</w:t>
        <w:br/>
        <w:t>the input data and app folders clean, allowing multiple runs with</w:t>
        <w:br/>
        <w:t>minimal changes. This would also solve this problem:</w:t>
        <w:br/>
        <w:t>&lt;https://github.com/Project-MONAI/MONAILabel/pull/610&gt;.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MONAI Label and OHIF 3 </w:t>
      </w:r>
    </w:p>
    <w:p>
      <w:pPr>
        <w:spacing w:after="280"/>
      </w:pPr>
      <w:r>
        <w:rPr>
          <w:b/>
        </w:rPr>
        <w:t>Issue No. 603 opened by patricio-astudillo on 2022-02-03 at 13:06:24    Type: cement</w:t>
      </w:r>
    </w:p>
    <w:p>
      <w:pPr>
        <w:spacing w:after="320"/>
      </w:pPr>
      <w:r>
        <w:t>Hi \@diazandr3s, \@dannyrb and \@SachidanandAlle,</w:t>
        <w:br/>
        <w:br/>
        <w:t>I\'m from the healthcare department of Robovision and we have a huge</w:t>
        <w:br/>
        <w:t>interest in using MONAI Label together with OHIF. Is there a plan to</w:t>
        <w:br/>
        <w:t>increase the functionalities of OHIF (with regards to the 3D</w:t>
        <w:br/>
        <w:t>capabilities e.g. segmentation)? And combine MONAI Label with the latest</w:t>
        <w:br/>
        <w:t>version (currently 3) of OHIF?</w:t>
        <w:br/>
        <w:br/>
        <w:t>Thanks in advance, Patricio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Multi Label support for DeepEdit in OHIF</w:t>
      </w:r>
    </w:p>
    <w:p>
      <w:pPr>
        <w:spacing w:after="280"/>
      </w:pPr>
      <w:r>
        <w:rPr>
          <w:b/>
        </w:rPr>
        <w:t>Issue No. 574 opened by SachidanandAlle on 2022-01-03 at 22:13:46    Type: og</w:t>
      </w:r>
    </w:p>
    <w:p>
      <w:pPr>
        <w:spacing w:after="320"/>
      </w:pPr>
      <w:r>
        <w:t>Multi Label support for DeepEdit in OHIF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Resource Scheduler API</w:t>
      </w:r>
    </w:p>
    <w:p>
      <w:pPr>
        <w:spacing w:after="280"/>
      </w:pPr>
      <w:r>
        <w:rPr>
          <w:b/>
        </w:rPr>
        <w:t>Issue No. 446 opened by aihsani on 2021-10-07 at 13:32:25    Type: og</w:t>
      </w:r>
    </w:p>
    <w:p>
      <w:pPr>
        <w:spacing w:after="320"/>
      </w:pPr>
      <w:r>
        <w:t>**Is your feature request related to a problem? Please describe.**</w:t>
        <w:br/>
        <w:t>Currently MONAI Label Server assumes it has virtually unlimited space</w:t>
        <w:br/>
        <w:t>when running training, batch inference, and on-demand inference tasks</w:t>
        <w:br/>
        <w:t>(caused by user clicks). In cases where all or some of the above tasks</w:t>
        <w:br/>
        <w:t>do not fit in the system, the most recent task will fail with an out of</w:t>
        <w:br/>
        <w:t>memory error and not run, causing the user to manually guess if the</w:t>
        <w:br/>
        <w:t>system is able to run the task in the future when resources are freed</w:t>
        <w:br/>
        <w:t>up.</w:t>
        <w:br/>
        <w:br/>
        <w:t>**Describe the solution you\'d like** It is desirable to have an API</w:t>
        <w:br/>
        <w:t>that allows both MONAI label server developers and MONAI Label App</w:t>
        <w:br/>
        <w:t>developers to priritize and schedule a task when one is required to run.</w:t>
        <w:br/>
        <w:t>Due to the nature of the training, batch-inference, and on-demand</w:t>
        <w:br/>
        <w:t>inference tasks it is required that preemption be implemented as, for</w:t>
        <w:br/>
        <w:t>instance, an on-demand inference always takes precedence over any other</w:t>
        <w:br/>
        <w:t>currently running tasks. Saving process state when preempting is out of</w:t>
        <w:br/>
        <w:t>the scope of this feature request.</w:t>
        <w:br/>
        <w:br/>
        <w:t>**Describe alternatives you\'ve considered** We are considering PyDCGM</w:t>
        <w:br/>
        <w:t>as the library that will enable the resource scheduler to keep track of</w:t>
        <w:br/>
        <w:t>the running tasks, their memory utilization in the GPU, GPU attachment,</w:t>
        <w:br/>
        <w:t>etc.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aihsani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Multi-Label Testing for Active Learning Strategies</w:t>
      </w:r>
    </w:p>
    <w:p>
      <w:pPr>
        <w:spacing w:after="280"/>
      </w:pPr>
      <w:r>
        <w:rPr>
          <w:b/>
        </w:rPr>
        <w:t>Issue No. 442 opened by finalelement on 2021-10-05 at 13:42:12    Type: og</w:t>
      </w:r>
    </w:p>
    <w:p>
      <w:pPr>
        <w:spacing w:after="320"/>
      </w:pPr>
      <w:r>
        <w:t>Multi-label datasets where there are 2 or more than 2 labels associated</w:t>
        <w:br/>
        <w:t>in an annotation volume. Active learning needs to be tested. The current</w:t>
        <w:br/>
        <w:t>AL strategy of entropy would need to be tested for multi-label.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finalelement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>Not include trained image/label pair in validation</w:t>
      </w:r>
    </w:p>
    <w:p>
      <w:pPr>
        <w:spacing w:after="280"/>
      </w:pPr>
      <w:r>
        <w:rPr>
          <w:b/>
        </w:rPr>
        <w:t>Issue No. 440 opened by SachidanandAlle on 2021-10-05 at 09:24:59    Type: og</w:t>
      </w:r>
    </w:p>
    <w:p>
      <w:pPr>
        <w:spacing w:after="320"/>
      </w:pPr>
      <w:r>
        <w:t>Currently all submitted labels are used for training at some stage..</w:t>
        <w:br/>
        <w:t>instead isolate validation image+label pair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None</w:t>
      </w:r>
    </w:p>
    <w:p>
      <w:pPr/>
      <w:r>
        <w:t>No comments at the moment!</w:t>
      </w:r>
    </w:p>
    <w:p>
      <w:r>
        <w:br w:type="page"/>
      </w:r>
    </w:p>
    <w:p>
      <w:pPr>
        <w:pStyle w:val="Header"/>
        <w:spacing w:after="200" w:before="320"/>
        <w:jc w:val="center"/>
      </w:pPr>
      <w:r>
        <w:t xml:space="preserve">Multiple image modality Support </w:t>
      </w:r>
    </w:p>
    <w:p>
      <w:pPr>
        <w:spacing w:after="280"/>
      </w:pPr>
      <w:r>
        <w:rPr>
          <w:b/>
        </w:rPr>
        <w:t>Issue No. 241 opened by finalelement on 2021-07-26 at 15:34:07    Type: og</w:t>
      </w:r>
    </w:p>
    <w:p>
      <w:pPr>
        <w:spacing w:after="320"/>
      </w:pPr>
      <w:r>
        <w:t>This Milestone needs further clarification? Objectives? Deliverables?</w:t>
        <w:br/>
      </w:r>
    </w:p>
    <w:p>
      <w:pPr/>
      <w:r>
        <w:rPr>
          <w:b/>
        </w:rPr>
        <w:t xml:space="preserve">Additional Information: </w:t>
      </w:r>
    </w:p>
    <w:p>
      <w:pPr>
        <w:pStyle w:val="ListBullet"/>
      </w:pPr>
      <w:r>
        <w:t>Milestones: None</w:t>
      </w:r>
    </w:p>
    <w:p>
      <w:pPr>
        <w:pStyle w:val="ListBullet"/>
      </w:pPr>
      <w:r>
        <w:t>Assignees: finalelement, diazandr3s</w:t>
      </w:r>
    </w:p>
    <w:p>
      <w:pPr/>
      <w:r>
        <w:t>No comments at the moment!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3"/>
    </w:pPr>
    <w:r>
      <w:tab/>
      <w:t>Issues in The MONAILabel Repository</w:t>
    </w:r>
    <w:r>
      <w:drawing>
        <wp:inline xmlns:a="http://schemas.openxmlformats.org/drawingml/2006/main" xmlns:pic="http://schemas.openxmlformats.org/drawingml/2006/picture">
          <wp:extent cx="914400" cy="6858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en_company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6858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36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